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FB86" w14:textId="77777777" w:rsidR="00A35546" w:rsidRPr="00A35546" w:rsidRDefault="00A35546" w:rsidP="00A35546">
      <w:pPr>
        <w:pStyle w:val="Titre1"/>
        <w:rPr>
          <w:lang w:val="fr-FR"/>
        </w:rPr>
      </w:pPr>
      <w:r w:rsidRPr="00A35546">
        <w:rPr>
          <w:rFonts w:ascii="Segoe UI Emoji" w:hAnsi="Segoe UI Emoji" w:cs="Segoe UI Emoji"/>
          <w:lang w:val="fr-FR"/>
        </w:rPr>
        <w:t>📘</w:t>
      </w:r>
      <w:r w:rsidRPr="00A35546">
        <w:rPr>
          <w:lang w:val="fr-FR"/>
        </w:rPr>
        <w:t xml:space="preserve"> Portfolio BTS SIO SLAM</w:t>
      </w:r>
    </w:p>
    <w:p w14:paraId="4B6F06F7" w14:textId="69BBDC97" w:rsidR="00A35546" w:rsidRPr="00A35546" w:rsidRDefault="00A35546" w:rsidP="00A35546">
      <w:pPr>
        <w:pStyle w:val="Titre1"/>
        <w:rPr>
          <w:lang w:val="fr-FR"/>
        </w:rPr>
      </w:pPr>
      <w:r w:rsidRPr="00A35546">
        <w:rPr>
          <w:lang w:val="fr-FR"/>
        </w:rPr>
        <w:t xml:space="preserve">Nom : </w:t>
      </w:r>
      <w:r w:rsidR="002D1FE1">
        <w:rPr>
          <w:lang w:val="fr-FR"/>
        </w:rPr>
        <w:t>Marie Marc-Antoine</w:t>
      </w:r>
      <w:r w:rsidRPr="00A35546">
        <w:rPr>
          <w:lang w:val="fr-FR"/>
        </w:rPr>
        <w:br/>
        <w:t>Session : 2025</w:t>
      </w:r>
    </w:p>
    <w:p w14:paraId="7D6B0FE9" w14:textId="77777777" w:rsidR="00A35546" w:rsidRPr="00A35546" w:rsidRDefault="00A35546" w:rsidP="00A35546">
      <w:pPr>
        <w:pStyle w:val="Titre1"/>
        <w:rPr>
          <w:lang w:val="fr-FR"/>
        </w:rPr>
      </w:pPr>
      <w:r w:rsidRPr="00A35546">
        <w:rPr>
          <w:lang w:val="fr-FR"/>
        </w:rPr>
        <w:pict w14:anchorId="79213441">
          <v:rect id="_x0000_i1061" style="width:0;height:1.5pt" o:hralign="center" o:hrstd="t" o:hr="t" fillcolor="#a0a0a0" stroked="f"/>
        </w:pict>
      </w:r>
    </w:p>
    <w:p w14:paraId="0F4E6A37" w14:textId="77777777" w:rsidR="00A35546" w:rsidRPr="00A35546" w:rsidRDefault="00A35546" w:rsidP="00A35546">
      <w:pPr>
        <w:pStyle w:val="Titre1"/>
        <w:rPr>
          <w:lang w:val="fr-FR"/>
        </w:rPr>
      </w:pPr>
      <w:r w:rsidRPr="00A35546">
        <w:rPr>
          <w:rFonts w:ascii="Segoe UI Emoji" w:hAnsi="Segoe UI Emoji" w:cs="Segoe UI Emoji"/>
          <w:lang w:val="fr-FR"/>
        </w:rPr>
        <w:t>📑</w:t>
      </w:r>
      <w:r w:rsidRPr="00A35546">
        <w:rPr>
          <w:lang w:val="fr-FR"/>
        </w:rPr>
        <w:t xml:space="preserve"> Sommaire</w:t>
      </w:r>
    </w:p>
    <w:p w14:paraId="4E4D6A2A" w14:textId="77777777" w:rsidR="00A35546" w:rsidRPr="00A35546" w:rsidRDefault="00A35546" w:rsidP="00A35546">
      <w:pPr>
        <w:pStyle w:val="Titre1"/>
        <w:numPr>
          <w:ilvl w:val="0"/>
          <w:numId w:val="10"/>
        </w:numPr>
        <w:rPr>
          <w:lang w:val="fr-FR"/>
        </w:rPr>
      </w:pPr>
      <w:hyperlink w:anchor="1-tableau-de-synth%C3%A8se" w:history="1">
        <w:r w:rsidRPr="00A35546">
          <w:rPr>
            <w:rStyle w:val="Lienhypertexte"/>
            <w:lang w:val="fr-FR"/>
          </w:rPr>
          <w:t>Tableau de Synthèse</w:t>
        </w:r>
      </w:hyperlink>
    </w:p>
    <w:p w14:paraId="0AEEB137" w14:textId="77777777" w:rsidR="00A35546" w:rsidRPr="00A35546" w:rsidRDefault="00A35546" w:rsidP="00A35546">
      <w:pPr>
        <w:pStyle w:val="Titre1"/>
        <w:numPr>
          <w:ilvl w:val="0"/>
          <w:numId w:val="10"/>
        </w:numPr>
        <w:rPr>
          <w:lang w:val="fr-FR"/>
        </w:rPr>
      </w:pPr>
      <w:hyperlink w:anchor="2-attestation-de-travail" w:history="1">
        <w:r w:rsidRPr="00A35546">
          <w:rPr>
            <w:rStyle w:val="Lienhypertexte"/>
            <w:lang w:val="fr-FR"/>
          </w:rPr>
          <w:t>Attestation de Travail</w:t>
        </w:r>
      </w:hyperlink>
    </w:p>
    <w:p w14:paraId="02114A4D" w14:textId="77777777" w:rsidR="00A35546" w:rsidRPr="00A35546" w:rsidRDefault="00A35546" w:rsidP="00A35546">
      <w:pPr>
        <w:pStyle w:val="Titre1"/>
        <w:numPr>
          <w:ilvl w:val="0"/>
          <w:numId w:val="10"/>
        </w:numPr>
        <w:rPr>
          <w:lang w:val="fr-FR"/>
        </w:rPr>
      </w:pPr>
      <w:hyperlink w:anchor="3-descriptions-succinctes-des-projets" w:history="1">
        <w:r w:rsidRPr="00A35546">
          <w:rPr>
            <w:rStyle w:val="Lienhypertexte"/>
            <w:lang w:val="fr-FR"/>
          </w:rPr>
          <w:t>Descriptions Succinctes des Projets</w:t>
        </w:r>
      </w:hyperlink>
    </w:p>
    <w:p w14:paraId="52C6CD36" w14:textId="318C732A" w:rsidR="002D1FE1" w:rsidRPr="00A35546" w:rsidRDefault="00A35546" w:rsidP="002D1FE1">
      <w:pPr>
        <w:pStyle w:val="Titre1"/>
        <w:numPr>
          <w:ilvl w:val="1"/>
          <w:numId w:val="10"/>
        </w:numPr>
        <w:rPr>
          <w:lang w:val="fr-FR"/>
        </w:rPr>
      </w:pPr>
      <w:hyperlink w:anchor="projet-1-1clickalleat" w:history="1">
        <w:r w:rsidRPr="00A35546">
          <w:rPr>
            <w:rStyle w:val="Lienhypertexte"/>
            <w:lang w:val="fr-FR"/>
          </w:rPr>
          <w:t>Projet 1 : 1ClickAllEat</w:t>
        </w:r>
      </w:hyperlink>
    </w:p>
    <w:p w14:paraId="6C5C0BBD" w14:textId="00FAD365" w:rsidR="00A35546" w:rsidRPr="00A35546" w:rsidRDefault="002D1FE1" w:rsidP="00A35546">
      <w:pPr>
        <w:pStyle w:val="Titre1"/>
        <w:numPr>
          <w:ilvl w:val="1"/>
          <w:numId w:val="10"/>
        </w:numPr>
        <w:rPr>
          <w:lang w:val="fr-FR"/>
        </w:rPr>
      </w:pPr>
      <w:r>
        <w:rPr>
          <w:lang w:val="fr-FR"/>
        </w:rPr>
        <w:t xml:space="preserve">Projet 2 : LDAP - </w:t>
      </w:r>
      <w:proofErr w:type="spellStart"/>
      <w:r>
        <w:rPr>
          <w:lang w:val="fr-FR"/>
        </w:rPr>
        <w:t>Telora</w:t>
      </w:r>
      <w:proofErr w:type="spellEnd"/>
    </w:p>
    <w:p w14:paraId="223B5277" w14:textId="221E1C05" w:rsidR="00A35546" w:rsidRPr="00A35546" w:rsidRDefault="00A35546" w:rsidP="00A35546">
      <w:pPr>
        <w:pStyle w:val="Titre1"/>
        <w:numPr>
          <w:ilvl w:val="1"/>
          <w:numId w:val="10"/>
        </w:numPr>
        <w:rPr>
          <w:lang w:val="fr-FR"/>
        </w:rPr>
      </w:pPr>
      <w:hyperlink w:anchor="projet-2-portfolio-web" w:history="1">
        <w:r w:rsidRPr="00A35546">
          <w:rPr>
            <w:rStyle w:val="Lienhypertexte"/>
            <w:lang w:val="fr-FR"/>
          </w:rPr>
          <w:t xml:space="preserve">Projet </w:t>
        </w:r>
        <w:r w:rsidR="00CA4136">
          <w:rPr>
            <w:rStyle w:val="Lienhypertexte"/>
            <w:lang w:val="fr-FR"/>
          </w:rPr>
          <w:t>3</w:t>
        </w:r>
        <w:r w:rsidRPr="00A35546">
          <w:rPr>
            <w:rStyle w:val="Lienhypertexte"/>
            <w:lang w:val="fr-FR"/>
          </w:rPr>
          <w:t xml:space="preserve"> : Portfolio Web</w:t>
        </w:r>
      </w:hyperlink>
    </w:p>
    <w:p w14:paraId="58D772ED" w14:textId="77777777" w:rsidR="00A35546" w:rsidRPr="00A35546" w:rsidRDefault="00A35546" w:rsidP="00A35546">
      <w:pPr>
        <w:pStyle w:val="Titre1"/>
        <w:numPr>
          <w:ilvl w:val="0"/>
          <w:numId w:val="10"/>
        </w:numPr>
        <w:rPr>
          <w:lang w:val="fr-FR"/>
        </w:rPr>
      </w:pPr>
      <w:hyperlink w:anchor="4-veille-technologique" w:history="1">
        <w:r w:rsidRPr="00A35546">
          <w:rPr>
            <w:rStyle w:val="Lienhypertexte"/>
            <w:lang w:val="fr-FR"/>
          </w:rPr>
          <w:t>Veille Technologique</w:t>
        </w:r>
      </w:hyperlink>
    </w:p>
    <w:p w14:paraId="5C60C3D0" w14:textId="77777777" w:rsidR="00A35546" w:rsidRPr="00A35546" w:rsidRDefault="00A35546" w:rsidP="00A35546">
      <w:pPr>
        <w:pStyle w:val="Titre1"/>
        <w:numPr>
          <w:ilvl w:val="0"/>
          <w:numId w:val="10"/>
        </w:numPr>
        <w:rPr>
          <w:lang w:val="fr-FR"/>
        </w:rPr>
      </w:pPr>
      <w:hyperlink w:anchor="5-annexes" w:history="1">
        <w:r w:rsidRPr="00A35546">
          <w:rPr>
            <w:rStyle w:val="Lienhypertexte"/>
            <w:lang w:val="fr-FR"/>
          </w:rPr>
          <w:t>Annexes</w:t>
        </w:r>
      </w:hyperlink>
    </w:p>
    <w:p w14:paraId="0744FAFA" w14:textId="77777777" w:rsidR="00A35546" w:rsidRPr="00A35546" w:rsidRDefault="00A35546" w:rsidP="00A35546">
      <w:pPr>
        <w:pStyle w:val="Titre1"/>
        <w:numPr>
          <w:ilvl w:val="1"/>
          <w:numId w:val="10"/>
        </w:numPr>
        <w:rPr>
          <w:lang w:val="fr-FR"/>
        </w:rPr>
      </w:pPr>
      <w:hyperlink w:anchor="annexes-projets" w:history="1">
        <w:r w:rsidRPr="00A35546">
          <w:rPr>
            <w:rStyle w:val="Lienhypertexte"/>
            <w:lang w:val="fr-FR"/>
          </w:rPr>
          <w:t>Annexes Projets</w:t>
        </w:r>
      </w:hyperlink>
    </w:p>
    <w:p w14:paraId="7C5CF852" w14:textId="77777777" w:rsidR="00A35546" w:rsidRPr="00A35546" w:rsidRDefault="00A35546" w:rsidP="00A35546">
      <w:pPr>
        <w:pStyle w:val="Titre1"/>
        <w:numPr>
          <w:ilvl w:val="1"/>
          <w:numId w:val="10"/>
        </w:numPr>
        <w:rPr>
          <w:lang w:val="fr-FR"/>
        </w:rPr>
      </w:pPr>
      <w:hyperlink w:anchor="annexes-veille" w:history="1">
        <w:r w:rsidRPr="00A35546">
          <w:rPr>
            <w:rStyle w:val="Lienhypertexte"/>
            <w:lang w:val="fr-FR"/>
          </w:rPr>
          <w:t>Annexes Veille</w:t>
        </w:r>
      </w:hyperlink>
    </w:p>
    <w:p w14:paraId="15AF6823" w14:textId="77777777" w:rsidR="00A35546" w:rsidRPr="00A35546" w:rsidRDefault="00A35546" w:rsidP="00A35546">
      <w:pPr>
        <w:pStyle w:val="Titre1"/>
        <w:rPr>
          <w:lang w:val="fr-FR"/>
        </w:rPr>
      </w:pPr>
      <w:r w:rsidRPr="00A35546">
        <w:rPr>
          <w:lang w:val="fr-FR"/>
        </w:rPr>
        <w:lastRenderedPageBreak/>
        <w:pict w14:anchorId="09DEA39E">
          <v:rect id="_x0000_i1062" style="width:0;height:1.5pt" o:hralign="center" o:hrstd="t" o:hr="t" fillcolor="#a0a0a0" stroked="f"/>
        </w:pict>
      </w:r>
    </w:p>
    <w:p w14:paraId="053AD46B" w14:textId="361C87C0" w:rsidR="00A35546" w:rsidRDefault="00A35546" w:rsidP="00A35546">
      <w:pPr>
        <w:pStyle w:val="Titre1"/>
        <w:numPr>
          <w:ilvl w:val="0"/>
          <w:numId w:val="16"/>
        </w:numPr>
        <w:rPr>
          <w:lang w:val="fr-FR"/>
        </w:rPr>
      </w:pPr>
      <w:r w:rsidRPr="00A35546">
        <w:rPr>
          <w:lang w:val="fr-FR"/>
        </w:rPr>
        <w:t>Tableau de Synthèse</w:t>
      </w:r>
      <w:r w:rsidR="00196C12">
        <w:rPr>
          <w:lang w:val="fr-FR"/>
        </w:rPr>
        <w:t xml:space="preserve"> (tableau au complet annexe 1)</w:t>
      </w:r>
    </w:p>
    <w:p w14:paraId="3DFBFFE8" w14:textId="77777777" w:rsidR="00196C12" w:rsidRPr="00196C12" w:rsidRDefault="00196C12" w:rsidP="00196C12">
      <w:pPr>
        <w:rPr>
          <w:lang w:val="fr-FR"/>
        </w:rPr>
      </w:pPr>
    </w:p>
    <w:tbl>
      <w:tblPr>
        <w:tblStyle w:val="Grilledutableau"/>
        <w:tblW w:w="10078" w:type="dxa"/>
        <w:tblInd w:w="360" w:type="dxa"/>
        <w:tblLook w:val="04A0" w:firstRow="1" w:lastRow="0" w:firstColumn="1" w:lastColumn="0" w:noHBand="0" w:noVBand="1"/>
      </w:tblPr>
      <w:tblGrid>
        <w:gridCol w:w="1488"/>
        <w:gridCol w:w="1428"/>
        <w:gridCol w:w="1417"/>
        <w:gridCol w:w="1528"/>
        <w:gridCol w:w="1106"/>
        <w:gridCol w:w="1428"/>
        <w:gridCol w:w="1683"/>
      </w:tblGrid>
      <w:tr w:rsidR="00AC6FA5" w14:paraId="04846151" w14:textId="0AA28D59" w:rsidTr="00196C12">
        <w:trPr>
          <w:trHeight w:val="1868"/>
        </w:trPr>
        <w:tc>
          <w:tcPr>
            <w:tcW w:w="1488" w:type="dxa"/>
          </w:tcPr>
          <w:p w14:paraId="28061516" w14:textId="77777777" w:rsidR="00AC6FA5" w:rsidRDefault="00AC6FA5" w:rsidP="00AC6FA5">
            <w:pPr>
              <w:rPr>
                <w:lang w:val="fr-FR"/>
              </w:rPr>
            </w:pPr>
          </w:p>
        </w:tc>
        <w:tc>
          <w:tcPr>
            <w:tcW w:w="1428" w:type="dxa"/>
          </w:tcPr>
          <w:p w14:paraId="3EC9EA27" w14:textId="77777777" w:rsidR="00AC6FA5" w:rsidRPr="00AC6FA5" w:rsidRDefault="00AC6FA5" w:rsidP="00AC6FA5">
            <w:pPr>
              <w:jc w:val="center"/>
              <w:rPr>
                <w:rFonts w:ascii="Arial" w:hAnsi="Arial" w:cs="Arial"/>
                <w:b/>
                <w:bCs/>
                <w:sz w:val="20"/>
                <w:szCs w:val="20"/>
              </w:rPr>
            </w:pPr>
            <w:proofErr w:type="spellStart"/>
            <w:r w:rsidRPr="00AC6FA5">
              <w:rPr>
                <w:rFonts w:ascii="Arial" w:hAnsi="Arial" w:cs="Arial"/>
                <w:b/>
                <w:bCs/>
                <w:sz w:val="20"/>
                <w:szCs w:val="20"/>
              </w:rPr>
              <w:t>Gérer</w:t>
            </w:r>
            <w:proofErr w:type="spellEnd"/>
            <w:r w:rsidRPr="00AC6FA5">
              <w:rPr>
                <w:rFonts w:ascii="Arial" w:hAnsi="Arial" w:cs="Arial"/>
                <w:b/>
                <w:bCs/>
                <w:sz w:val="20"/>
                <w:szCs w:val="20"/>
              </w:rPr>
              <w:t xml:space="preserve"> le patrimoine informatique</w:t>
            </w:r>
          </w:p>
          <w:p w14:paraId="0C63BDD8" w14:textId="77777777" w:rsidR="00AC6FA5" w:rsidRPr="00AC6FA5" w:rsidRDefault="00AC6FA5" w:rsidP="00AC6FA5">
            <w:pPr>
              <w:jc w:val="center"/>
              <w:rPr>
                <w:sz w:val="20"/>
                <w:szCs w:val="20"/>
                <w:lang w:val="fr-FR"/>
              </w:rPr>
            </w:pPr>
          </w:p>
        </w:tc>
        <w:tc>
          <w:tcPr>
            <w:tcW w:w="1417" w:type="dxa"/>
          </w:tcPr>
          <w:p w14:paraId="423B61A2" w14:textId="77777777" w:rsidR="00AC6FA5" w:rsidRPr="00AC6FA5" w:rsidRDefault="00AC6FA5" w:rsidP="00AC6FA5">
            <w:pPr>
              <w:jc w:val="center"/>
              <w:rPr>
                <w:rFonts w:ascii="Arial" w:hAnsi="Arial" w:cs="Arial"/>
                <w:b/>
                <w:bCs/>
                <w:sz w:val="20"/>
                <w:szCs w:val="20"/>
                <w:lang w:val="fr-FR"/>
              </w:rPr>
            </w:pPr>
            <w:r w:rsidRPr="00AC6FA5">
              <w:rPr>
                <w:rFonts w:ascii="Arial" w:hAnsi="Arial" w:cs="Arial"/>
                <w:b/>
                <w:bCs/>
                <w:sz w:val="20"/>
                <w:szCs w:val="20"/>
                <w:lang w:val="fr-FR"/>
              </w:rPr>
              <w:t>Répondre aux incidents et aux demandes d’assistance et d’évolution</w:t>
            </w:r>
          </w:p>
          <w:p w14:paraId="6976BA91" w14:textId="77777777" w:rsidR="00AC6FA5" w:rsidRPr="00AC6FA5" w:rsidRDefault="00AC6FA5" w:rsidP="00AC6FA5">
            <w:pPr>
              <w:jc w:val="center"/>
              <w:rPr>
                <w:sz w:val="20"/>
                <w:szCs w:val="20"/>
                <w:lang w:val="fr-FR"/>
              </w:rPr>
            </w:pPr>
          </w:p>
        </w:tc>
        <w:tc>
          <w:tcPr>
            <w:tcW w:w="1528" w:type="dxa"/>
          </w:tcPr>
          <w:p w14:paraId="1A79BA7A" w14:textId="77777777" w:rsidR="00AC6FA5" w:rsidRPr="00AC6FA5" w:rsidRDefault="00AC6FA5" w:rsidP="00AC6FA5">
            <w:pPr>
              <w:jc w:val="center"/>
              <w:rPr>
                <w:rFonts w:ascii="Arial" w:hAnsi="Arial" w:cs="Arial"/>
                <w:b/>
                <w:bCs/>
                <w:sz w:val="20"/>
                <w:szCs w:val="20"/>
                <w:lang w:val="fr-FR"/>
              </w:rPr>
            </w:pPr>
            <w:r w:rsidRPr="00AC6FA5">
              <w:rPr>
                <w:rFonts w:ascii="Arial" w:hAnsi="Arial" w:cs="Arial"/>
                <w:b/>
                <w:bCs/>
                <w:sz w:val="20"/>
                <w:szCs w:val="20"/>
                <w:lang w:val="fr-FR"/>
              </w:rPr>
              <w:t>Développer la présence en ligne de l’organisation</w:t>
            </w:r>
          </w:p>
          <w:p w14:paraId="0AE0483C" w14:textId="77777777" w:rsidR="00AC6FA5" w:rsidRPr="00AC6FA5" w:rsidRDefault="00AC6FA5" w:rsidP="00AC6FA5">
            <w:pPr>
              <w:jc w:val="center"/>
              <w:rPr>
                <w:sz w:val="20"/>
                <w:szCs w:val="20"/>
                <w:lang w:val="fr-FR"/>
              </w:rPr>
            </w:pPr>
          </w:p>
        </w:tc>
        <w:tc>
          <w:tcPr>
            <w:tcW w:w="1106" w:type="dxa"/>
          </w:tcPr>
          <w:p w14:paraId="144C7967" w14:textId="77777777" w:rsidR="00AC6FA5" w:rsidRPr="00AC6FA5" w:rsidRDefault="00AC6FA5" w:rsidP="00AC6FA5">
            <w:pPr>
              <w:jc w:val="center"/>
              <w:rPr>
                <w:rFonts w:ascii="Arial" w:hAnsi="Arial" w:cs="Arial"/>
                <w:b/>
                <w:bCs/>
                <w:sz w:val="20"/>
                <w:szCs w:val="20"/>
              </w:rPr>
            </w:pPr>
            <w:proofErr w:type="spellStart"/>
            <w:r w:rsidRPr="00AC6FA5">
              <w:rPr>
                <w:rFonts w:ascii="Arial" w:hAnsi="Arial" w:cs="Arial"/>
                <w:b/>
                <w:bCs/>
                <w:sz w:val="20"/>
                <w:szCs w:val="20"/>
              </w:rPr>
              <w:t>Travailler</w:t>
            </w:r>
            <w:proofErr w:type="spellEnd"/>
            <w:r w:rsidRPr="00AC6FA5">
              <w:rPr>
                <w:rFonts w:ascii="Arial" w:hAnsi="Arial" w:cs="Arial"/>
                <w:b/>
                <w:bCs/>
                <w:sz w:val="20"/>
                <w:szCs w:val="20"/>
              </w:rPr>
              <w:t xml:space="preserve"> </w:t>
            </w:r>
            <w:proofErr w:type="spellStart"/>
            <w:r w:rsidRPr="00AC6FA5">
              <w:rPr>
                <w:rFonts w:ascii="Arial" w:hAnsi="Arial" w:cs="Arial"/>
                <w:b/>
                <w:bCs/>
                <w:sz w:val="20"/>
                <w:szCs w:val="20"/>
              </w:rPr>
              <w:t>en</w:t>
            </w:r>
            <w:proofErr w:type="spellEnd"/>
            <w:r w:rsidRPr="00AC6FA5">
              <w:rPr>
                <w:rFonts w:ascii="Arial" w:hAnsi="Arial" w:cs="Arial"/>
                <w:b/>
                <w:bCs/>
                <w:sz w:val="20"/>
                <w:szCs w:val="20"/>
              </w:rPr>
              <w:t xml:space="preserve"> mode </w:t>
            </w:r>
            <w:proofErr w:type="spellStart"/>
            <w:r w:rsidRPr="00AC6FA5">
              <w:rPr>
                <w:rFonts w:ascii="Arial" w:hAnsi="Arial" w:cs="Arial"/>
                <w:b/>
                <w:bCs/>
                <w:sz w:val="20"/>
                <w:szCs w:val="20"/>
              </w:rPr>
              <w:t>projet</w:t>
            </w:r>
            <w:proofErr w:type="spellEnd"/>
          </w:p>
          <w:p w14:paraId="593FED6D" w14:textId="77777777" w:rsidR="00AC6FA5" w:rsidRPr="00AC6FA5" w:rsidRDefault="00AC6FA5" w:rsidP="00AC6FA5">
            <w:pPr>
              <w:jc w:val="center"/>
              <w:rPr>
                <w:sz w:val="20"/>
                <w:szCs w:val="20"/>
                <w:lang w:val="fr-FR"/>
              </w:rPr>
            </w:pPr>
          </w:p>
        </w:tc>
        <w:tc>
          <w:tcPr>
            <w:tcW w:w="1428" w:type="dxa"/>
          </w:tcPr>
          <w:p w14:paraId="1EA7CAE1" w14:textId="0E9809F9" w:rsidR="00AC6FA5" w:rsidRPr="00AC6FA5" w:rsidRDefault="00AC6FA5" w:rsidP="00AC6FA5">
            <w:pPr>
              <w:jc w:val="center"/>
              <w:rPr>
                <w:rFonts w:ascii="Arial" w:hAnsi="Arial" w:cs="Arial"/>
                <w:b/>
                <w:bCs/>
                <w:sz w:val="20"/>
                <w:szCs w:val="20"/>
                <w:lang w:val="fr-FR"/>
              </w:rPr>
            </w:pPr>
            <w:r w:rsidRPr="00AC6FA5">
              <w:rPr>
                <w:rFonts w:ascii="Arial" w:hAnsi="Arial" w:cs="Arial"/>
                <w:b/>
                <w:bCs/>
                <w:sz w:val="20"/>
                <w:szCs w:val="20"/>
                <w:lang w:val="fr-FR"/>
              </w:rPr>
              <w:t>Mettre à disposition des utilisateurs un service informatique</w:t>
            </w:r>
          </w:p>
        </w:tc>
        <w:tc>
          <w:tcPr>
            <w:tcW w:w="1683" w:type="dxa"/>
          </w:tcPr>
          <w:p w14:paraId="1EFD5487" w14:textId="77777777" w:rsidR="00AC6FA5" w:rsidRPr="00AC6FA5" w:rsidRDefault="00AC6FA5" w:rsidP="00AC6FA5">
            <w:pPr>
              <w:jc w:val="center"/>
              <w:rPr>
                <w:rFonts w:ascii="Arial" w:hAnsi="Arial" w:cs="Arial"/>
                <w:b/>
                <w:bCs/>
                <w:sz w:val="20"/>
                <w:szCs w:val="20"/>
              </w:rPr>
            </w:pPr>
            <w:proofErr w:type="spellStart"/>
            <w:r w:rsidRPr="00AC6FA5">
              <w:rPr>
                <w:rFonts w:ascii="Arial" w:hAnsi="Arial" w:cs="Arial"/>
                <w:b/>
                <w:bCs/>
                <w:sz w:val="20"/>
                <w:szCs w:val="20"/>
              </w:rPr>
              <w:t>Organiser</w:t>
            </w:r>
            <w:proofErr w:type="spellEnd"/>
            <w:r w:rsidRPr="00AC6FA5">
              <w:rPr>
                <w:rFonts w:ascii="Arial" w:hAnsi="Arial" w:cs="Arial"/>
                <w:b/>
                <w:bCs/>
                <w:sz w:val="20"/>
                <w:szCs w:val="20"/>
              </w:rPr>
              <w:t xml:space="preserve"> son </w:t>
            </w:r>
            <w:proofErr w:type="spellStart"/>
            <w:r w:rsidRPr="00AC6FA5">
              <w:rPr>
                <w:rFonts w:ascii="Arial" w:hAnsi="Arial" w:cs="Arial"/>
                <w:b/>
                <w:bCs/>
                <w:sz w:val="20"/>
                <w:szCs w:val="20"/>
              </w:rPr>
              <w:t>développement</w:t>
            </w:r>
            <w:proofErr w:type="spellEnd"/>
            <w:r w:rsidRPr="00AC6FA5">
              <w:rPr>
                <w:rFonts w:ascii="Arial" w:hAnsi="Arial" w:cs="Arial"/>
                <w:b/>
                <w:bCs/>
                <w:sz w:val="20"/>
                <w:szCs w:val="20"/>
              </w:rPr>
              <w:t xml:space="preserve"> professionnel</w:t>
            </w:r>
          </w:p>
          <w:p w14:paraId="19153F24" w14:textId="4C13621D" w:rsidR="00AC6FA5" w:rsidRPr="00AC6FA5" w:rsidRDefault="00AC6FA5" w:rsidP="00AC6FA5">
            <w:pPr>
              <w:jc w:val="center"/>
              <w:rPr>
                <w:rFonts w:ascii="Arial" w:hAnsi="Arial" w:cs="Arial"/>
                <w:b/>
                <w:bCs/>
                <w:sz w:val="20"/>
                <w:szCs w:val="20"/>
                <w:lang w:val="fr-FR"/>
              </w:rPr>
            </w:pPr>
          </w:p>
        </w:tc>
      </w:tr>
      <w:tr w:rsidR="00AC6FA5" w14:paraId="18B259EE" w14:textId="5F23F735" w:rsidTr="00196C12">
        <w:trPr>
          <w:trHeight w:val="252"/>
        </w:trPr>
        <w:tc>
          <w:tcPr>
            <w:tcW w:w="1488" w:type="dxa"/>
          </w:tcPr>
          <w:p w14:paraId="53421A02" w14:textId="77777777" w:rsidR="00196C12" w:rsidRDefault="00196C12" w:rsidP="00196C12">
            <w:pPr>
              <w:jc w:val="center"/>
              <w:rPr>
                <w:rFonts w:ascii="Arial" w:hAnsi="Arial" w:cs="Arial"/>
                <w:b/>
                <w:bCs/>
              </w:rPr>
            </w:pPr>
          </w:p>
          <w:p w14:paraId="274517CB" w14:textId="224885CF" w:rsidR="00196C12" w:rsidRDefault="00196C12" w:rsidP="00196C12">
            <w:pPr>
              <w:jc w:val="center"/>
              <w:rPr>
                <w:rFonts w:ascii="Arial" w:hAnsi="Arial" w:cs="Arial"/>
                <w:b/>
                <w:bCs/>
              </w:rPr>
            </w:pPr>
            <w:r>
              <w:rPr>
                <w:rFonts w:ascii="Arial" w:hAnsi="Arial" w:cs="Arial"/>
                <w:b/>
                <w:bCs/>
              </w:rPr>
              <w:t>Portfolio</w:t>
            </w:r>
          </w:p>
          <w:p w14:paraId="6596176C" w14:textId="77777777" w:rsidR="00AC6FA5" w:rsidRDefault="00AC6FA5" w:rsidP="00196C12">
            <w:pPr>
              <w:jc w:val="center"/>
              <w:rPr>
                <w:lang w:val="fr-FR"/>
              </w:rPr>
            </w:pPr>
          </w:p>
        </w:tc>
        <w:tc>
          <w:tcPr>
            <w:tcW w:w="1428" w:type="dxa"/>
          </w:tcPr>
          <w:p w14:paraId="4A0D7083" w14:textId="77777777" w:rsidR="00AC6FA5" w:rsidRPr="00196C12" w:rsidRDefault="00AC6FA5" w:rsidP="00196C12">
            <w:pPr>
              <w:jc w:val="center"/>
              <w:rPr>
                <w:sz w:val="32"/>
                <w:szCs w:val="32"/>
                <w:lang w:val="fr-FR"/>
              </w:rPr>
            </w:pPr>
          </w:p>
        </w:tc>
        <w:tc>
          <w:tcPr>
            <w:tcW w:w="1417" w:type="dxa"/>
          </w:tcPr>
          <w:p w14:paraId="00A2291C" w14:textId="77777777" w:rsidR="00AC6FA5" w:rsidRPr="00196C12" w:rsidRDefault="00AC6FA5" w:rsidP="00196C12">
            <w:pPr>
              <w:jc w:val="center"/>
              <w:rPr>
                <w:sz w:val="32"/>
                <w:szCs w:val="32"/>
                <w:lang w:val="fr-FR"/>
              </w:rPr>
            </w:pPr>
          </w:p>
        </w:tc>
        <w:tc>
          <w:tcPr>
            <w:tcW w:w="1528" w:type="dxa"/>
          </w:tcPr>
          <w:p w14:paraId="0D8CC1C4" w14:textId="77777777" w:rsidR="00196C12" w:rsidRDefault="00196C12" w:rsidP="00196C12">
            <w:pPr>
              <w:rPr>
                <w:sz w:val="32"/>
                <w:szCs w:val="32"/>
                <w:lang w:val="fr-FR"/>
              </w:rPr>
            </w:pPr>
          </w:p>
          <w:p w14:paraId="457513E0" w14:textId="01D2B029" w:rsidR="00AC6FA5" w:rsidRDefault="00196C12" w:rsidP="00196C12">
            <w:pPr>
              <w:jc w:val="center"/>
              <w:rPr>
                <w:sz w:val="32"/>
                <w:szCs w:val="32"/>
                <w:lang w:val="fr-FR"/>
              </w:rPr>
            </w:pPr>
            <w:r>
              <w:rPr>
                <w:sz w:val="32"/>
                <w:szCs w:val="32"/>
                <w:lang w:val="fr-FR"/>
              </w:rPr>
              <w:t>X</w:t>
            </w:r>
          </w:p>
          <w:p w14:paraId="680FD0A4" w14:textId="14FB738E" w:rsidR="00196C12" w:rsidRPr="00196C12" w:rsidRDefault="00196C12" w:rsidP="00196C12">
            <w:pPr>
              <w:jc w:val="center"/>
              <w:rPr>
                <w:sz w:val="32"/>
                <w:szCs w:val="32"/>
                <w:lang w:val="fr-FR"/>
              </w:rPr>
            </w:pPr>
          </w:p>
        </w:tc>
        <w:tc>
          <w:tcPr>
            <w:tcW w:w="1106" w:type="dxa"/>
          </w:tcPr>
          <w:p w14:paraId="05884B66" w14:textId="77777777" w:rsidR="00AC6FA5" w:rsidRDefault="00AC6FA5" w:rsidP="00196C12">
            <w:pPr>
              <w:jc w:val="center"/>
              <w:rPr>
                <w:sz w:val="32"/>
                <w:szCs w:val="32"/>
                <w:lang w:val="fr-FR"/>
              </w:rPr>
            </w:pPr>
          </w:p>
          <w:p w14:paraId="41C409A2" w14:textId="6E1053F2" w:rsidR="00196C12" w:rsidRPr="00196C12" w:rsidRDefault="00196C12" w:rsidP="00196C12">
            <w:pPr>
              <w:jc w:val="center"/>
              <w:rPr>
                <w:sz w:val="32"/>
                <w:szCs w:val="32"/>
                <w:lang w:val="fr-FR"/>
              </w:rPr>
            </w:pPr>
            <w:r>
              <w:rPr>
                <w:sz w:val="32"/>
                <w:szCs w:val="32"/>
                <w:lang w:val="fr-FR"/>
              </w:rPr>
              <w:t>X</w:t>
            </w:r>
          </w:p>
        </w:tc>
        <w:tc>
          <w:tcPr>
            <w:tcW w:w="1428" w:type="dxa"/>
          </w:tcPr>
          <w:p w14:paraId="07969E70" w14:textId="77777777" w:rsidR="00AC6FA5" w:rsidRPr="00196C12" w:rsidRDefault="00AC6FA5" w:rsidP="00196C12">
            <w:pPr>
              <w:jc w:val="center"/>
              <w:rPr>
                <w:sz w:val="32"/>
                <w:szCs w:val="32"/>
                <w:lang w:val="fr-FR"/>
              </w:rPr>
            </w:pPr>
          </w:p>
        </w:tc>
        <w:tc>
          <w:tcPr>
            <w:tcW w:w="1683" w:type="dxa"/>
          </w:tcPr>
          <w:p w14:paraId="2EF6A8CA" w14:textId="77777777" w:rsidR="00AC6FA5" w:rsidRDefault="00AC6FA5" w:rsidP="00196C12">
            <w:pPr>
              <w:jc w:val="center"/>
              <w:rPr>
                <w:sz w:val="32"/>
                <w:szCs w:val="32"/>
                <w:lang w:val="fr-FR"/>
              </w:rPr>
            </w:pPr>
          </w:p>
          <w:p w14:paraId="01CF8FC3" w14:textId="5DD79938" w:rsidR="00196C12" w:rsidRPr="00196C12" w:rsidRDefault="00196C12" w:rsidP="00196C12">
            <w:pPr>
              <w:jc w:val="center"/>
              <w:rPr>
                <w:sz w:val="32"/>
                <w:szCs w:val="32"/>
                <w:lang w:val="fr-FR"/>
              </w:rPr>
            </w:pPr>
            <w:r>
              <w:rPr>
                <w:sz w:val="32"/>
                <w:szCs w:val="32"/>
                <w:lang w:val="fr-FR"/>
              </w:rPr>
              <w:t>X</w:t>
            </w:r>
          </w:p>
        </w:tc>
      </w:tr>
      <w:tr w:rsidR="00AC6FA5" w14:paraId="1A8EAD31" w14:textId="4F3A1B3A" w:rsidTr="00196C12">
        <w:trPr>
          <w:trHeight w:val="264"/>
        </w:trPr>
        <w:tc>
          <w:tcPr>
            <w:tcW w:w="1488" w:type="dxa"/>
          </w:tcPr>
          <w:p w14:paraId="143A3688" w14:textId="77777777" w:rsidR="00196C12" w:rsidRDefault="00196C12" w:rsidP="00196C12">
            <w:pPr>
              <w:jc w:val="center"/>
              <w:rPr>
                <w:rFonts w:ascii="Arial" w:hAnsi="Arial" w:cs="Arial"/>
                <w:b/>
                <w:bCs/>
              </w:rPr>
            </w:pPr>
          </w:p>
          <w:p w14:paraId="422D4957" w14:textId="7299E02E" w:rsidR="00196C12" w:rsidRDefault="00196C12" w:rsidP="00196C12">
            <w:pPr>
              <w:jc w:val="center"/>
              <w:rPr>
                <w:rFonts w:ascii="Arial" w:hAnsi="Arial" w:cs="Arial"/>
                <w:b/>
                <w:bCs/>
              </w:rPr>
            </w:pPr>
            <w:r>
              <w:rPr>
                <w:rFonts w:ascii="Arial" w:hAnsi="Arial" w:cs="Arial"/>
                <w:b/>
                <w:bCs/>
              </w:rPr>
              <w:t>1ClickAllEat</w:t>
            </w:r>
          </w:p>
          <w:p w14:paraId="16D71700" w14:textId="77777777" w:rsidR="00AC6FA5" w:rsidRDefault="00AC6FA5" w:rsidP="00196C12">
            <w:pPr>
              <w:jc w:val="center"/>
              <w:rPr>
                <w:lang w:val="fr-FR"/>
              </w:rPr>
            </w:pPr>
          </w:p>
        </w:tc>
        <w:tc>
          <w:tcPr>
            <w:tcW w:w="1428" w:type="dxa"/>
          </w:tcPr>
          <w:p w14:paraId="549A228E" w14:textId="77777777" w:rsidR="00AC6FA5" w:rsidRPr="00196C12" w:rsidRDefault="00AC6FA5" w:rsidP="00196C12">
            <w:pPr>
              <w:jc w:val="center"/>
              <w:rPr>
                <w:sz w:val="32"/>
                <w:szCs w:val="32"/>
                <w:lang w:val="fr-FR"/>
              </w:rPr>
            </w:pPr>
          </w:p>
        </w:tc>
        <w:tc>
          <w:tcPr>
            <w:tcW w:w="1417" w:type="dxa"/>
          </w:tcPr>
          <w:p w14:paraId="382C8D55" w14:textId="77777777" w:rsidR="00AC6FA5" w:rsidRPr="00196C12" w:rsidRDefault="00AC6FA5" w:rsidP="00196C12">
            <w:pPr>
              <w:jc w:val="center"/>
              <w:rPr>
                <w:sz w:val="32"/>
                <w:szCs w:val="32"/>
                <w:lang w:val="fr-FR"/>
              </w:rPr>
            </w:pPr>
          </w:p>
        </w:tc>
        <w:tc>
          <w:tcPr>
            <w:tcW w:w="1528" w:type="dxa"/>
          </w:tcPr>
          <w:p w14:paraId="4072353B" w14:textId="77777777" w:rsidR="00AC6FA5" w:rsidRDefault="00AC6FA5" w:rsidP="00196C12">
            <w:pPr>
              <w:jc w:val="center"/>
              <w:rPr>
                <w:sz w:val="32"/>
                <w:szCs w:val="32"/>
                <w:lang w:val="fr-FR"/>
              </w:rPr>
            </w:pPr>
          </w:p>
          <w:p w14:paraId="0DBCB9D9" w14:textId="1C325FF9" w:rsidR="00196C12" w:rsidRDefault="00196C12" w:rsidP="00196C12">
            <w:pPr>
              <w:jc w:val="center"/>
              <w:rPr>
                <w:sz w:val="32"/>
                <w:szCs w:val="32"/>
                <w:lang w:val="fr-FR"/>
              </w:rPr>
            </w:pPr>
            <w:r>
              <w:rPr>
                <w:sz w:val="32"/>
                <w:szCs w:val="32"/>
                <w:lang w:val="fr-FR"/>
              </w:rPr>
              <w:t>X</w:t>
            </w:r>
          </w:p>
          <w:p w14:paraId="2036D75D" w14:textId="1E702B99" w:rsidR="00196C12" w:rsidRPr="00196C12" w:rsidRDefault="00196C12" w:rsidP="00196C12">
            <w:pPr>
              <w:jc w:val="center"/>
              <w:rPr>
                <w:sz w:val="32"/>
                <w:szCs w:val="32"/>
                <w:lang w:val="fr-FR"/>
              </w:rPr>
            </w:pPr>
          </w:p>
        </w:tc>
        <w:tc>
          <w:tcPr>
            <w:tcW w:w="1106" w:type="dxa"/>
          </w:tcPr>
          <w:p w14:paraId="201B125E" w14:textId="77777777" w:rsidR="00AC6FA5" w:rsidRDefault="00AC6FA5" w:rsidP="00196C12">
            <w:pPr>
              <w:jc w:val="center"/>
              <w:rPr>
                <w:sz w:val="32"/>
                <w:szCs w:val="32"/>
                <w:lang w:val="fr-FR"/>
              </w:rPr>
            </w:pPr>
          </w:p>
          <w:p w14:paraId="72F0CA52" w14:textId="499C520D" w:rsidR="00196C12" w:rsidRPr="00196C12" w:rsidRDefault="00196C12" w:rsidP="00196C12">
            <w:pPr>
              <w:jc w:val="center"/>
              <w:rPr>
                <w:sz w:val="32"/>
                <w:szCs w:val="32"/>
                <w:lang w:val="fr-FR"/>
              </w:rPr>
            </w:pPr>
            <w:r>
              <w:rPr>
                <w:sz w:val="32"/>
                <w:szCs w:val="32"/>
                <w:lang w:val="fr-FR"/>
              </w:rPr>
              <w:t>X</w:t>
            </w:r>
          </w:p>
        </w:tc>
        <w:tc>
          <w:tcPr>
            <w:tcW w:w="1428" w:type="dxa"/>
          </w:tcPr>
          <w:p w14:paraId="03E8A5CD" w14:textId="77777777" w:rsidR="00AC6FA5" w:rsidRDefault="00AC6FA5" w:rsidP="00196C12">
            <w:pPr>
              <w:jc w:val="center"/>
              <w:rPr>
                <w:sz w:val="32"/>
                <w:szCs w:val="32"/>
                <w:lang w:val="fr-FR"/>
              </w:rPr>
            </w:pPr>
          </w:p>
          <w:p w14:paraId="1084FA89" w14:textId="0F2D4978" w:rsidR="00196C12" w:rsidRPr="00196C12" w:rsidRDefault="00196C12" w:rsidP="00196C12">
            <w:pPr>
              <w:jc w:val="center"/>
              <w:rPr>
                <w:sz w:val="32"/>
                <w:szCs w:val="32"/>
                <w:lang w:val="fr-FR"/>
              </w:rPr>
            </w:pPr>
            <w:r>
              <w:rPr>
                <w:sz w:val="32"/>
                <w:szCs w:val="32"/>
                <w:lang w:val="fr-FR"/>
              </w:rPr>
              <w:t>X</w:t>
            </w:r>
          </w:p>
        </w:tc>
        <w:tc>
          <w:tcPr>
            <w:tcW w:w="1683" w:type="dxa"/>
          </w:tcPr>
          <w:p w14:paraId="56DB6318" w14:textId="77777777" w:rsidR="00AC6FA5" w:rsidRDefault="00AC6FA5" w:rsidP="00196C12">
            <w:pPr>
              <w:jc w:val="center"/>
              <w:rPr>
                <w:sz w:val="32"/>
                <w:szCs w:val="32"/>
                <w:lang w:val="fr-FR"/>
              </w:rPr>
            </w:pPr>
          </w:p>
          <w:p w14:paraId="03336F31" w14:textId="39756FA1" w:rsidR="00196C12" w:rsidRPr="00196C12" w:rsidRDefault="00196C12" w:rsidP="00196C12">
            <w:pPr>
              <w:jc w:val="center"/>
              <w:rPr>
                <w:sz w:val="32"/>
                <w:szCs w:val="32"/>
                <w:lang w:val="fr-FR"/>
              </w:rPr>
            </w:pPr>
            <w:r>
              <w:rPr>
                <w:sz w:val="32"/>
                <w:szCs w:val="32"/>
                <w:lang w:val="fr-FR"/>
              </w:rPr>
              <w:t>X</w:t>
            </w:r>
          </w:p>
        </w:tc>
      </w:tr>
      <w:tr w:rsidR="00AC6FA5" w14:paraId="72C119E8" w14:textId="673D6C96" w:rsidTr="00196C12">
        <w:trPr>
          <w:trHeight w:val="252"/>
        </w:trPr>
        <w:tc>
          <w:tcPr>
            <w:tcW w:w="1488" w:type="dxa"/>
          </w:tcPr>
          <w:p w14:paraId="043EDF78" w14:textId="77777777" w:rsidR="00196C12" w:rsidRDefault="00196C12" w:rsidP="00196C12">
            <w:pPr>
              <w:jc w:val="center"/>
              <w:rPr>
                <w:rFonts w:ascii="Arial" w:hAnsi="Arial" w:cs="Arial"/>
                <w:b/>
                <w:bCs/>
              </w:rPr>
            </w:pPr>
          </w:p>
          <w:p w14:paraId="4CFBCF2C" w14:textId="184AAF97" w:rsidR="00196C12" w:rsidRDefault="00196C12" w:rsidP="00196C12">
            <w:pPr>
              <w:jc w:val="center"/>
              <w:rPr>
                <w:rFonts w:ascii="Arial" w:hAnsi="Arial" w:cs="Arial"/>
                <w:b/>
                <w:bCs/>
              </w:rPr>
            </w:pPr>
            <w:proofErr w:type="spellStart"/>
            <w:r>
              <w:rPr>
                <w:rFonts w:ascii="Arial" w:hAnsi="Arial" w:cs="Arial"/>
                <w:b/>
                <w:bCs/>
              </w:rPr>
              <w:t>Logiciel</w:t>
            </w:r>
            <w:proofErr w:type="spellEnd"/>
            <w:r>
              <w:rPr>
                <w:rFonts w:ascii="Arial" w:hAnsi="Arial" w:cs="Arial"/>
                <w:b/>
                <w:bCs/>
              </w:rPr>
              <w:t xml:space="preserve"> LDAP</w:t>
            </w:r>
          </w:p>
          <w:p w14:paraId="6E96FEF3" w14:textId="77777777" w:rsidR="00AC6FA5" w:rsidRDefault="00AC6FA5" w:rsidP="00196C12">
            <w:pPr>
              <w:jc w:val="center"/>
              <w:rPr>
                <w:lang w:val="fr-FR"/>
              </w:rPr>
            </w:pPr>
          </w:p>
        </w:tc>
        <w:tc>
          <w:tcPr>
            <w:tcW w:w="1428" w:type="dxa"/>
          </w:tcPr>
          <w:p w14:paraId="12EB824C" w14:textId="77777777" w:rsidR="00AC6FA5" w:rsidRDefault="00AC6FA5" w:rsidP="00196C12">
            <w:pPr>
              <w:jc w:val="center"/>
              <w:rPr>
                <w:sz w:val="32"/>
                <w:szCs w:val="32"/>
                <w:lang w:val="fr-FR"/>
              </w:rPr>
            </w:pPr>
          </w:p>
          <w:p w14:paraId="31BF9B6D" w14:textId="6FF263D1" w:rsidR="00196C12" w:rsidRPr="00196C12" w:rsidRDefault="00196C12" w:rsidP="00196C12">
            <w:pPr>
              <w:jc w:val="center"/>
              <w:rPr>
                <w:sz w:val="32"/>
                <w:szCs w:val="32"/>
                <w:lang w:val="fr-FR"/>
              </w:rPr>
            </w:pPr>
            <w:r>
              <w:rPr>
                <w:sz w:val="32"/>
                <w:szCs w:val="32"/>
                <w:lang w:val="fr-FR"/>
              </w:rPr>
              <w:t>X</w:t>
            </w:r>
          </w:p>
        </w:tc>
        <w:tc>
          <w:tcPr>
            <w:tcW w:w="1417" w:type="dxa"/>
          </w:tcPr>
          <w:p w14:paraId="3F20DDD0" w14:textId="77777777" w:rsidR="00AC6FA5" w:rsidRDefault="00AC6FA5" w:rsidP="00196C12">
            <w:pPr>
              <w:jc w:val="center"/>
              <w:rPr>
                <w:sz w:val="32"/>
                <w:szCs w:val="32"/>
                <w:lang w:val="fr-FR"/>
              </w:rPr>
            </w:pPr>
          </w:p>
          <w:p w14:paraId="1EBA74D9" w14:textId="6AEA53B8" w:rsidR="00196C12" w:rsidRPr="00196C12" w:rsidRDefault="00196C12" w:rsidP="00196C12">
            <w:pPr>
              <w:jc w:val="center"/>
              <w:rPr>
                <w:sz w:val="32"/>
                <w:szCs w:val="32"/>
                <w:lang w:val="fr-FR"/>
              </w:rPr>
            </w:pPr>
            <w:r>
              <w:rPr>
                <w:sz w:val="32"/>
                <w:szCs w:val="32"/>
                <w:lang w:val="fr-FR"/>
              </w:rPr>
              <w:t>X</w:t>
            </w:r>
          </w:p>
        </w:tc>
        <w:tc>
          <w:tcPr>
            <w:tcW w:w="1528" w:type="dxa"/>
          </w:tcPr>
          <w:p w14:paraId="722170E9" w14:textId="77777777" w:rsidR="00AC6FA5" w:rsidRPr="00196C12" w:rsidRDefault="00AC6FA5" w:rsidP="00196C12">
            <w:pPr>
              <w:jc w:val="center"/>
              <w:rPr>
                <w:sz w:val="32"/>
                <w:szCs w:val="32"/>
                <w:lang w:val="fr-FR"/>
              </w:rPr>
            </w:pPr>
          </w:p>
        </w:tc>
        <w:tc>
          <w:tcPr>
            <w:tcW w:w="1106" w:type="dxa"/>
          </w:tcPr>
          <w:p w14:paraId="5B0E850E" w14:textId="77777777" w:rsidR="00AC6FA5" w:rsidRDefault="00AC6FA5" w:rsidP="00196C12">
            <w:pPr>
              <w:jc w:val="center"/>
              <w:rPr>
                <w:sz w:val="32"/>
                <w:szCs w:val="32"/>
                <w:lang w:val="fr-FR"/>
              </w:rPr>
            </w:pPr>
          </w:p>
          <w:p w14:paraId="07F590CF" w14:textId="571359E1" w:rsidR="00196C12" w:rsidRPr="00196C12" w:rsidRDefault="00196C12" w:rsidP="00196C12">
            <w:pPr>
              <w:jc w:val="center"/>
              <w:rPr>
                <w:sz w:val="32"/>
                <w:szCs w:val="32"/>
                <w:lang w:val="fr-FR"/>
              </w:rPr>
            </w:pPr>
            <w:r>
              <w:rPr>
                <w:sz w:val="32"/>
                <w:szCs w:val="32"/>
                <w:lang w:val="fr-FR"/>
              </w:rPr>
              <w:t>X</w:t>
            </w:r>
          </w:p>
        </w:tc>
        <w:tc>
          <w:tcPr>
            <w:tcW w:w="1428" w:type="dxa"/>
          </w:tcPr>
          <w:p w14:paraId="72850CEB" w14:textId="77777777" w:rsidR="00AC6FA5" w:rsidRDefault="00AC6FA5" w:rsidP="00196C12">
            <w:pPr>
              <w:jc w:val="center"/>
              <w:rPr>
                <w:sz w:val="32"/>
                <w:szCs w:val="32"/>
                <w:lang w:val="fr-FR"/>
              </w:rPr>
            </w:pPr>
          </w:p>
          <w:p w14:paraId="102158D9" w14:textId="754D82A3" w:rsidR="00196C12" w:rsidRPr="00196C12" w:rsidRDefault="00196C12" w:rsidP="00196C12">
            <w:pPr>
              <w:jc w:val="center"/>
              <w:rPr>
                <w:sz w:val="32"/>
                <w:szCs w:val="32"/>
                <w:lang w:val="fr-FR"/>
              </w:rPr>
            </w:pPr>
            <w:r>
              <w:rPr>
                <w:sz w:val="32"/>
                <w:szCs w:val="32"/>
                <w:lang w:val="fr-FR"/>
              </w:rPr>
              <w:t>X</w:t>
            </w:r>
          </w:p>
        </w:tc>
        <w:tc>
          <w:tcPr>
            <w:tcW w:w="1683" w:type="dxa"/>
          </w:tcPr>
          <w:p w14:paraId="367E8769" w14:textId="77777777" w:rsidR="00AC6FA5" w:rsidRDefault="00AC6FA5" w:rsidP="00196C12">
            <w:pPr>
              <w:jc w:val="center"/>
              <w:rPr>
                <w:sz w:val="32"/>
                <w:szCs w:val="32"/>
                <w:lang w:val="fr-FR"/>
              </w:rPr>
            </w:pPr>
          </w:p>
          <w:p w14:paraId="3A7BA2C4" w14:textId="2F1D9ED0" w:rsidR="00196C12" w:rsidRPr="00196C12" w:rsidRDefault="00196C12" w:rsidP="00196C12">
            <w:pPr>
              <w:jc w:val="center"/>
              <w:rPr>
                <w:sz w:val="32"/>
                <w:szCs w:val="32"/>
                <w:lang w:val="fr-FR"/>
              </w:rPr>
            </w:pPr>
            <w:r>
              <w:rPr>
                <w:sz w:val="32"/>
                <w:szCs w:val="32"/>
                <w:lang w:val="fr-FR"/>
              </w:rPr>
              <w:t>X</w:t>
            </w:r>
          </w:p>
        </w:tc>
      </w:tr>
    </w:tbl>
    <w:p w14:paraId="295CF769" w14:textId="77777777" w:rsidR="00263BA6" w:rsidRDefault="00263BA6" w:rsidP="00A35546">
      <w:pPr>
        <w:pStyle w:val="Titre1"/>
        <w:rPr>
          <w:lang w:val="fr-FR"/>
        </w:rPr>
      </w:pPr>
    </w:p>
    <w:p w14:paraId="16C9B3B5" w14:textId="77777777" w:rsidR="00263BA6" w:rsidRDefault="00263BA6" w:rsidP="00A35546">
      <w:pPr>
        <w:pStyle w:val="Titre1"/>
        <w:rPr>
          <w:lang w:val="fr-FR"/>
        </w:rPr>
      </w:pPr>
    </w:p>
    <w:p w14:paraId="1C343723" w14:textId="77777777" w:rsidR="00263BA6" w:rsidRDefault="00263BA6" w:rsidP="00A35546">
      <w:pPr>
        <w:pStyle w:val="Titre1"/>
        <w:rPr>
          <w:lang w:val="fr-FR"/>
        </w:rPr>
      </w:pPr>
    </w:p>
    <w:p w14:paraId="75483B01" w14:textId="46AAA978" w:rsidR="00A35546" w:rsidRPr="00A35546" w:rsidRDefault="00A35546" w:rsidP="00A35546">
      <w:pPr>
        <w:pStyle w:val="Titre1"/>
        <w:rPr>
          <w:lang w:val="fr-FR"/>
        </w:rPr>
      </w:pPr>
      <w:r w:rsidRPr="00A35546">
        <w:rPr>
          <w:lang w:val="fr-FR"/>
        </w:rPr>
        <w:pict w14:anchorId="3D379D92">
          <v:rect id="_x0000_i1095" style="width:0;height:1.5pt" o:hralign="center" o:hrstd="t" o:hr="t" fillcolor="#a0a0a0" stroked="f"/>
        </w:pict>
      </w:r>
    </w:p>
    <w:p w14:paraId="6F0C7B57" w14:textId="77777777" w:rsidR="00A35546" w:rsidRPr="00A35546" w:rsidRDefault="00A35546" w:rsidP="00A35546">
      <w:pPr>
        <w:pStyle w:val="Titre1"/>
        <w:rPr>
          <w:lang w:val="fr-FR"/>
        </w:rPr>
      </w:pPr>
      <w:r w:rsidRPr="00A35546">
        <w:rPr>
          <w:lang w:val="fr-FR"/>
        </w:rPr>
        <w:t>2. Attestation de Travail</w:t>
      </w:r>
    </w:p>
    <w:p w14:paraId="4CE49AB0" w14:textId="77777777" w:rsidR="00A35546" w:rsidRDefault="00A35546" w:rsidP="00A35546">
      <w:pPr>
        <w:pStyle w:val="Titre1"/>
        <w:rPr>
          <w:i/>
          <w:iCs/>
          <w:lang w:val="fr-FR"/>
        </w:rPr>
      </w:pPr>
      <w:r w:rsidRPr="00A35546">
        <w:rPr>
          <w:i/>
          <w:iCs/>
          <w:lang w:val="fr-FR"/>
        </w:rPr>
        <w:t>À insérer : attestation fournie par l’entreprise ou le tuteur de stage/alternance si applicable.</w:t>
      </w:r>
    </w:p>
    <w:p w14:paraId="144DBE18" w14:textId="77777777" w:rsidR="00263BA6" w:rsidRDefault="00263BA6" w:rsidP="00263BA6">
      <w:pPr>
        <w:rPr>
          <w:lang w:val="fr-FR"/>
        </w:rPr>
      </w:pPr>
    </w:p>
    <w:p w14:paraId="75896376" w14:textId="77777777" w:rsidR="00263BA6" w:rsidRDefault="00263BA6" w:rsidP="00263BA6">
      <w:pPr>
        <w:rPr>
          <w:lang w:val="fr-FR"/>
        </w:rPr>
      </w:pPr>
    </w:p>
    <w:p w14:paraId="0502CFE5" w14:textId="77777777" w:rsidR="00263BA6" w:rsidRDefault="00263BA6" w:rsidP="00263BA6">
      <w:pPr>
        <w:rPr>
          <w:lang w:val="fr-FR"/>
        </w:rPr>
      </w:pPr>
    </w:p>
    <w:p w14:paraId="66D7E3F1" w14:textId="77777777" w:rsidR="00263BA6" w:rsidRDefault="00263BA6" w:rsidP="00263BA6">
      <w:pPr>
        <w:rPr>
          <w:lang w:val="fr-FR"/>
        </w:rPr>
      </w:pPr>
    </w:p>
    <w:p w14:paraId="18D0D9EA" w14:textId="77777777" w:rsidR="00263BA6" w:rsidRDefault="00263BA6" w:rsidP="00263BA6">
      <w:pPr>
        <w:rPr>
          <w:lang w:val="fr-FR"/>
        </w:rPr>
      </w:pPr>
    </w:p>
    <w:p w14:paraId="2753699D" w14:textId="77777777" w:rsidR="00263BA6" w:rsidRPr="00A35546" w:rsidRDefault="00263BA6" w:rsidP="00263BA6">
      <w:pPr>
        <w:rPr>
          <w:lang w:val="fr-FR"/>
        </w:rPr>
      </w:pPr>
    </w:p>
    <w:p w14:paraId="790F22EF" w14:textId="77777777" w:rsidR="00A35546" w:rsidRPr="00A35546" w:rsidRDefault="00A35546" w:rsidP="00A35546">
      <w:pPr>
        <w:pStyle w:val="Titre1"/>
        <w:rPr>
          <w:lang w:val="fr-FR"/>
        </w:rPr>
      </w:pPr>
      <w:r w:rsidRPr="00A35546">
        <w:rPr>
          <w:lang w:val="fr-FR"/>
        </w:rPr>
        <w:lastRenderedPageBreak/>
        <w:pict w14:anchorId="19A4B439">
          <v:rect id="_x0000_i1064" style="width:0;height:1.5pt" o:hralign="center" o:hrstd="t" o:hr="t" fillcolor="#a0a0a0" stroked="f"/>
        </w:pict>
      </w:r>
    </w:p>
    <w:p w14:paraId="54BC1239" w14:textId="77777777" w:rsidR="00A35546" w:rsidRPr="00A35546" w:rsidRDefault="00A35546" w:rsidP="00A35546">
      <w:pPr>
        <w:pStyle w:val="Titre1"/>
        <w:rPr>
          <w:lang w:val="fr-FR"/>
        </w:rPr>
      </w:pPr>
      <w:r w:rsidRPr="00A35546">
        <w:rPr>
          <w:lang w:val="fr-FR"/>
        </w:rPr>
        <w:t>3. Descriptions Succinctes des Projets</w:t>
      </w:r>
    </w:p>
    <w:p w14:paraId="4E140805" w14:textId="77777777" w:rsidR="00A35546" w:rsidRPr="00A35546" w:rsidRDefault="00A35546" w:rsidP="00A35546">
      <w:pPr>
        <w:pStyle w:val="Titre1"/>
        <w:rPr>
          <w:lang w:val="fr-FR"/>
        </w:rPr>
      </w:pPr>
      <w:r w:rsidRPr="00A35546">
        <w:rPr>
          <w:lang w:val="fr-FR"/>
        </w:rPr>
        <w:t>Projet 1 : 1ClickAllEat</w:t>
      </w:r>
    </w:p>
    <w:p w14:paraId="0690D7A0" w14:textId="77777777" w:rsidR="00A35546" w:rsidRPr="00A35546" w:rsidRDefault="00A35546" w:rsidP="00A35546">
      <w:pPr>
        <w:pStyle w:val="Titre1"/>
        <w:numPr>
          <w:ilvl w:val="0"/>
          <w:numId w:val="11"/>
        </w:numPr>
        <w:rPr>
          <w:lang w:val="fr-FR"/>
        </w:rPr>
      </w:pPr>
      <w:r w:rsidRPr="00A35546">
        <w:rPr>
          <w:lang w:val="fr-FR"/>
        </w:rPr>
        <w:t>Contexte : Projet réalisé en autonomie dans le cadre du BTS SIO SLAM, pour répondre à un besoin concret : fluidifier la gestion des réservations et des commandes dans la restauration, tout en offrant une expérience utilisateur moderne, rapide et sécurisée.</w:t>
      </w:r>
    </w:p>
    <w:p w14:paraId="7DACC959" w14:textId="77777777" w:rsidR="00A35546" w:rsidRPr="00A35546" w:rsidRDefault="00A35546" w:rsidP="00A35546">
      <w:pPr>
        <w:pStyle w:val="Titre1"/>
        <w:numPr>
          <w:ilvl w:val="0"/>
          <w:numId w:val="11"/>
        </w:numPr>
        <w:rPr>
          <w:lang w:val="fr-FR"/>
        </w:rPr>
      </w:pPr>
      <w:r w:rsidRPr="00A35546">
        <w:rPr>
          <w:lang w:val="fr-FR"/>
        </w:rPr>
        <w:t>Partenaires : Aucun (projet individuel)</w:t>
      </w:r>
    </w:p>
    <w:p w14:paraId="68B54C52" w14:textId="77777777" w:rsidR="00A35546" w:rsidRPr="00A35546" w:rsidRDefault="00A35546" w:rsidP="00A35546">
      <w:pPr>
        <w:pStyle w:val="Titre1"/>
        <w:numPr>
          <w:ilvl w:val="0"/>
          <w:numId w:val="11"/>
        </w:numPr>
        <w:rPr>
          <w:lang w:val="fr-FR"/>
        </w:rPr>
      </w:pPr>
      <w:r w:rsidRPr="00A35546">
        <w:rPr>
          <w:lang w:val="fr-FR"/>
        </w:rPr>
        <w:t>Environnement technique :</w:t>
      </w:r>
    </w:p>
    <w:p w14:paraId="0E3DE2B3" w14:textId="77777777" w:rsidR="00A35546" w:rsidRPr="00A35546" w:rsidRDefault="00A35546" w:rsidP="00A35546">
      <w:pPr>
        <w:pStyle w:val="Titre1"/>
        <w:numPr>
          <w:ilvl w:val="1"/>
          <w:numId w:val="11"/>
        </w:numPr>
        <w:rPr>
          <w:lang w:val="fr-FR"/>
        </w:rPr>
      </w:pPr>
      <w:proofErr w:type="spellStart"/>
      <w:r w:rsidRPr="00A35546">
        <w:rPr>
          <w:i/>
          <w:iCs/>
          <w:lang w:val="fr-FR"/>
        </w:rPr>
        <w:t>Front-end</w:t>
      </w:r>
      <w:proofErr w:type="spellEnd"/>
      <w:r w:rsidRPr="00A35546">
        <w:rPr>
          <w:i/>
          <w:iCs/>
          <w:lang w:val="fr-FR"/>
        </w:rPr>
        <w:t xml:space="preserve"> :</w:t>
      </w:r>
      <w:r w:rsidRPr="00A35546">
        <w:rPr>
          <w:lang w:val="fr-FR"/>
        </w:rPr>
        <w:t xml:space="preserve"> Blade (</w:t>
      </w:r>
      <w:proofErr w:type="spellStart"/>
      <w:r w:rsidRPr="00A35546">
        <w:rPr>
          <w:lang w:val="fr-FR"/>
        </w:rPr>
        <w:t>Laravel</w:t>
      </w:r>
      <w:proofErr w:type="spellEnd"/>
      <w:r w:rsidRPr="00A35546">
        <w:rPr>
          <w:lang w:val="fr-FR"/>
        </w:rPr>
        <w:t>), Bootstrap 5, HTML5, CSS3, responsive design</w:t>
      </w:r>
    </w:p>
    <w:p w14:paraId="772E98A2" w14:textId="77777777" w:rsidR="00A35546" w:rsidRPr="00A35546" w:rsidRDefault="00A35546" w:rsidP="00A35546">
      <w:pPr>
        <w:pStyle w:val="Titre1"/>
        <w:numPr>
          <w:ilvl w:val="1"/>
          <w:numId w:val="11"/>
        </w:numPr>
      </w:pPr>
      <w:r w:rsidRPr="00A35546">
        <w:rPr>
          <w:i/>
          <w:iCs/>
        </w:rPr>
        <w:t>Back-</w:t>
      </w:r>
      <w:proofErr w:type="gramStart"/>
      <w:r w:rsidRPr="00A35546">
        <w:rPr>
          <w:i/>
          <w:iCs/>
        </w:rPr>
        <w:t>end :</w:t>
      </w:r>
      <w:proofErr w:type="gramEnd"/>
      <w:r w:rsidRPr="00A35546">
        <w:t xml:space="preserve"> Laravel 10 (PHP 8), architecture MVC</w:t>
      </w:r>
    </w:p>
    <w:p w14:paraId="51A2741D" w14:textId="77777777" w:rsidR="00A35546" w:rsidRPr="00A35546" w:rsidRDefault="00A35546" w:rsidP="00A35546">
      <w:pPr>
        <w:pStyle w:val="Titre1"/>
        <w:numPr>
          <w:ilvl w:val="1"/>
          <w:numId w:val="11"/>
        </w:numPr>
        <w:rPr>
          <w:lang w:val="fr-FR"/>
        </w:rPr>
      </w:pPr>
      <w:r w:rsidRPr="00A35546">
        <w:rPr>
          <w:i/>
          <w:iCs/>
          <w:lang w:val="fr-FR"/>
        </w:rPr>
        <w:t>Base de données :</w:t>
      </w:r>
      <w:r w:rsidRPr="00A35546">
        <w:rPr>
          <w:lang w:val="fr-FR"/>
        </w:rPr>
        <w:t xml:space="preserve"> SQLite (développement), MySQL/PhpMyAdmin (production)</w:t>
      </w:r>
    </w:p>
    <w:p w14:paraId="604D60B6" w14:textId="77777777" w:rsidR="00A35546" w:rsidRDefault="00A35546" w:rsidP="00A35546">
      <w:pPr>
        <w:pStyle w:val="Titre1"/>
        <w:numPr>
          <w:ilvl w:val="1"/>
          <w:numId w:val="11"/>
        </w:numPr>
        <w:rPr>
          <w:lang w:val="fr-FR"/>
        </w:rPr>
      </w:pPr>
      <w:r w:rsidRPr="00A35546">
        <w:rPr>
          <w:i/>
          <w:iCs/>
          <w:lang w:val="fr-FR"/>
        </w:rPr>
        <w:t>Outils :</w:t>
      </w:r>
      <w:r w:rsidRPr="00A35546">
        <w:rPr>
          <w:lang w:val="fr-FR"/>
        </w:rPr>
        <w:t xml:space="preserve"> </w:t>
      </w:r>
      <w:proofErr w:type="spellStart"/>
      <w:r w:rsidRPr="00A35546">
        <w:rPr>
          <w:lang w:val="fr-FR"/>
        </w:rPr>
        <w:t>Breeze</w:t>
      </w:r>
      <w:proofErr w:type="spellEnd"/>
      <w:r w:rsidRPr="00A35546">
        <w:rPr>
          <w:lang w:val="fr-FR"/>
        </w:rPr>
        <w:t xml:space="preserve"> (authentification), </w:t>
      </w:r>
      <w:proofErr w:type="spellStart"/>
      <w:r w:rsidRPr="00A35546">
        <w:rPr>
          <w:lang w:val="fr-FR"/>
        </w:rPr>
        <w:t>Faker</w:t>
      </w:r>
      <w:proofErr w:type="spellEnd"/>
      <w:r w:rsidRPr="00A35546">
        <w:rPr>
          <w:lang w:val="fr-FR"/>
        </w:rPr>
        <w:t xml:space="preserve"> (données de test), GitHub, VS Code, hébergement HTTPS</w:t>
      </w:r>
    </w:p>
    <w:p w14:paraId="59B12DD6" w14:textId="77777777" w:rsidR="00263BA6" w:rsidRPr="00A35546" w:rsidRDefault="00263BA6" w:rsidP="00263BA6">
      <w:pPr>
        <w:rPr>
          <w:lang w:val="fr-FR"/>
        </w:rPr>
      </w:pPr>
    </w:p>
    <w:p w14:paraId="138420B4" w14:textId="77777777" w:rsidR="00A35546" w:rsidRPr="00A35546" w:rsidRDefault="00A35546" w:rsidP="00A35546">
      <w:pPr>
        <w:pStyle w:val="Titre1"/>
        <w:numPr>
          <w:ilvl w:val="0"/>
          <w:numId w:val="11"/>
        </w:numPr>
        <w:rPr>
          <w:lang w:val="fr-FR"/>
        </w:rPr>
      </w:pPr>
      <w:r w:rsidRPr="00A35546">
        <w:rPr>
          <w:lang w:val="fr-FR"/>
        </w:rPr>
        <w:lastRenderedPageBreak/>
        <w:t>Liste des tâches :</w:t>
      </w:r>
    </w:p>
    <w:p w14:paraId="4EE75329" w14:textId="77777777" w:rsidR="00A35546" w:rsidRPr="00A35546" w:rsidRDefault="00A35546" w:rsidP="00A35546">
      <w:pPr>
        <w:pStyle w:val="Titre1"/>
        <w:numPr>
          <w:ilvl w:val="1"/>
          <w:numId w:val="11"/>
        </w:numPr>
        <w:rPr>
          <w:lang w:val="fr-FR"/>
        </w:rPr>
      </w:pPr>
      <w:r w:rsidRPr="00A35546">
        <w:rPr>
          <w:lang w:val="fr-FR"/>
        </w:rPr>
        <w:t>Analyse du besoin, rédaction du cahier des charges et du diagramme de Gantt</w:t>
      </w:r>
    </w:p>
    <w:p w14:paraId="1B6E2776" w14:textId="77777777" w:rsidR="00A35546" w:rsidRPr="00A35546" w:rsidRDefault="00A35546" w:rsidP="00A35546">
      <w:pPr>
        <w:pStyle w:val="Titre1"/>
        <w:numPr>
          <w:ilvl w:val="1"/>
          <w:numId w:val="11"/>
        </w:numPr>
        <w:rPr>
          <w:lang w:val="fr-FR"/>
        </w:rPr>
      </w:pPr>
      <w:r w:rsidRPr="00A35546">
        <w:rPr>
          <w:lang w:val="fr-FR"/>
        </w:rPr>
        <w:t xml:space="preserve">Modélisation de la base de données et création des migrations </w:t>
      </w:r>
      <w:proofErr w:type="spellStart"/>
      <w:r w:rsidRPr="00A35546">
        <w:rPr>
          <w:lang w:val="fr-FR"/>
        </w:rPr>
        <w:t>Laravel</w:t>
      </w:r>
      <w:proofErr w:type="spellEnd"/>
    </w:p>
    <w:p w14:paraId="6BEC8BFE" w14:textId="77777777" w:rsidR="00A35546" w:rsidRPr="00A35546" w:rsidRDefault="00A35546" w:rsidP="00A35546">
      <w:pPr>
        <w:pStyle w:val="Titre1"/>
        <w:numPr>
          <w:ilvl w:val="1"/>
          <w:numId w:val="11"/>
        </w:numPr>
        <w:rPr>
          <w:lang w:val="fr-FR"/>
        </w:rPr>
      </w:pPr>
      <w:r w:rsidRPr="00A35546">
        <w:rPr>
          <w:lang w:val="fr-FR"/>
        </w:rPr>
        <w:t>Développement des fonctionnalités principales : réservation, commande, gestion des utilisateurs, gestion des restaurants/tables/menus</w:t>
      </w:r>
    </w:p>
    <w:p w14:paraId="6CC37CF7" w14:textId="77777777" w:rsidR="00A35546" w:rsidRPr="00A35546" w:rsidRDefault="00A35546" w:rsidP="00A35546">
      <w:pPr>
        <w:pStyle w:val="Titre1"/>
        <w:numPr>
          <w:ilvl w:val="1"/>
          <w:numId w:val="11"/>
        </w:numPr>
        <w:rPr>
          <w:lang w:val="fr-FR"/>
        </w:rPr>
      </w:pPr>
      <w:r w:rsidRPr="00A35546">
        <w:rPr>
          <w:lang w:val="fr-FR"/>
        </w:rPr>
        <w:t>Implémentation de l’authentification sécurisée multi-profils (clients, restaurateurs)</w:t>
      </w:r>
    </w:p>
    <w:p w14:paraId="229E0CF0" w14:textId="77777777" w:rsidR="00A35546" w:rsidRPr="00A35546" w:rsidRDefault="00A35546" w:rsidP="00A35546">
      <w:pPr>
        <w:pStyle w:val="Titre1"/>
        <w:numPr>
          <w:ilvl w:val="1"/>
          <w:numId w:val="11"/>
        </w:numPr>
        <w:rPr>
          <w:lang w:val="fr-FR"/>
        </w:rPr>
      </w:pPr>
      <w:r w:rsidRPr="00A35546">
        <w:rPr>
          <w:lang w:val="fr-FR"/>
        </w:rPr>
        <w:t>Développement d’un tableau de bord pour restaurateur (statistiques, gestion des réservations et commandes)</w:t>
      </w:r>
    </w:p>
    <w:p w14:paraId="24631ABF" w14:textId="77777777" w:rsidR="00A35546" w:rsidRPr="00A35546" w:rsidRDefault="00A35546" w:rsidP="00A35546">
      <w:pPr>
        <w:pStyle w:val="Titre1"/>
        <w:numPr>
          <w:ilvl w:val="1"/>
          <w:numId w:val="11"/>
        </w:numPr>
        <w:rPr>
          <w:lang w:val="fr-FR"/>
        </w:rPr>
      </w:pPr>
      <w:r w:rsidRPr="00A35546">
        <w:rPr>
          <w:lang w:val="fr-FR"/>
        </w:rPr>
        <w:t>Tests unitaires, validation des formulaires et gestion des erreurs</w:t>
      </w:r>
    </w:p>
    <w:p w14:paraId="0905D6C6" w14:textId="77777777" w:rsidR="00A35546" w:rsidRPr="00A35546" w:rsidRDefault="00A35546" w:rsidP="00A35546">
      <w:pPr>
        <w:pStyle w:val="Titre1"/>
        <w:numPr>
          <w:ilvl w:val="1"/>
          <w:numId w:val="11"/>
        </w:numPr>
        <w:rPr>
          <w:lang w:val="fr-FR"/>
        </w:rPr>
      </w:pPr>
      <w:r w:rsidRPr="00A35546">
        <w:rPr>
          <w:lang w:val="fr-FR"/>
        </w:rPr>
        <w:t>Déploiement sur serveur distant, configuration du HTTPS et optimisation de la sécurité</w:t>
      </w:r>
    </w:p>
    <w:p w14:paraId="400D250C" w14:textId="77777777" w:rsidR="00A35546" w:rsidRPr="00A35546" w:rsidRDefault="00A35546" w:rsidP="00A35546">
      <w:pPr>
        <w:pStyle w:val="Titre1"/>
        <w:numPr>
          <w:ilvl w:val="1"/>
          <w:numId w:val="11"/>
        </w:numPr>
        <w:rPr>
          <w:lang w:val="fr-FR"/>
        </w:rPr>
      </w:pPr>
      <w:r w:rsidRPr="00A35546">
        <w:rPr>
          <w:lang w:val="fr-FR"/>
        </w:rPr>
        <w:t>Rédaction de la documentation utilisateur et technique</w:t>
      </w:r>
    </w:p>
    <w:p w14:paraId="53532343" w14:textId="77777777" w:rsidR="00A35546" w:rsidRPr="00A35546" w:rsidRDefault="00A35546" w:rsidP="00A35546">
      <w:pPr>
        <w:pStyle w:val="Titre1"/>
        <w:numPr>
          <w:ilvl w:val="0"/>
          <w:numId w:val="11"/>
        </w:numPr>
        <w:rPr>
          <w:lang w:val="fr-FR"/>
        </w:rPr>
      </w:pPr>
      <w:r w:rsidRPr="00A35546">
        <w:rPr>
          <w:lang w:val="fr-FR"/>
        </w:rPr>
        <w:t>Difficultés rencontrées / solutions :</w:t>
      </w:r>
    </w:p>
    <w:p w14:paraId="377C9C61" w14:textId="77777777" w:rsidR="00A35546" w:rsidRPr="00A35546" w:rsidRDefault="00A35546" w:rsidP="00A35546">
      <w:pPr>
        <w:pStyle w:val="Titre1"/>
        <w:numPr>
          <w:ilvl w:val="1"/>
          <w:numId w:val="11"/>
        </w:numPr>
        <w:rPr>
          <w:lang w:val="fr-FR"/>
        </w:rPr>
      </w:pPr>
      <w:r w:rsidRPr="00A35546">
        <w:rPr>
          <w:lang w:val="fr-FR"/>
        </w:rPr>
        <w:t xml:space="preserve">Découverte et prise en main de </w:t>
      </w:r>
      <w:proofErr w:type="spellStart"/>
      <w:r w:rsidRPr="00A35546">
        <w:rPr>
          <w:lang w:val="fr-FR"/>
        </w:rPr>
        <w:t>Laravel</w:t>
      </w:r>
      <w:proofErr w:type="spellEnd"/>
      <w:r w:rsidRPr="00A35546">
        <w:rPr>
          <w:lang w:val="fr-FR"/>
        </w:rPr>
        <w:t xml:space="preserve"> (documentation officielle, tutoriels, forums)</w:t>
      </w:r>
    </w:p>
    <w:p w14:paraId="42880350" w14:textId="77777777" w:rsidR="00A35546" w:rsidRPr="00A35546" w:rsidRDefault="00A35546" w:rsidP="00A35546">
      <w:pPr>
        <w:pStyle w:val="Titre1"/>
        <w:numPr>
          <w:ilvl w:val="1"/>
          <w:numId w:val="11"/>
        </w:numPr>
        <w:rPr>
          <w:lang w:val="fr-FR"/>
        </w:rPr>
      </w:pPr>
      <w:r w:rsidRPr="00A35546">
        <w:rPr>
          <w:lang w:val="fr-FR"/>
        </w:rPr>
        <w:lastRenderedPageBreak/>
        <w:t>Gestion des droits et de la sécurité (middlewares, tests, validation)</w:t>
      </w:r>
    </w:p>
    <w:p w14:paraId="76F3F83D" w14:textId="77777777" w:rsidR="00A35546" w:rsidRPr="00A35546" w:rsidRDefault="00A35546" w:rsidP="00A35546">
      <w:pPr>
        <w:pStyle w:val="Titre1"/>
        <w:numPr>
          <w:ilvl w:val="1"/>
          <w:numId w:val="11"/>
        </w:numPr>
        <w:rPr>
          <w:lang w:val="fr-FR"/>
        </w:rPr>
      </w:pPr>
      <w:r w:rsidRPr="00A35546">
        <w:rPr>
          <w:lang w:val="fr-FR"/>
        </w:rPr>
        <w:t xml:space="preserve">Déploiement et configuration serveur (documentation OVH, </w:t>
      </w:r>
      <w:proofErr w:type="spellStart"/>
      <w:r w:rsidRPr="00A35546">
        <w:rPr>
          <w:lang w:val="fr-FR"/>
        </w:rPr>
        <w:t>Let’s</w:t>
      </w:r>
      <w:proofErr w:type="spellEnd"/>
      <w:r w:rsidRPr="00A35546">
        <w:rPr>
          <w:lang w:val="fr-FR"/>
        </w:rPr>
        <w:t xml:space="preserve"> </w:t>
      </w:r>
      <w:proofErr w:type="spellStart"/>
      <w:r w:rsidRPr="00A35546">
        <w:rPr>
          <w:lang w:val="fr-FR"/>
        </w:rPr>
        <w:t>Encrypt</w:t>
      </w:r>
      <w:proofErr w:type="spellEnd"/>
      <w:r w:rsidRPr="00A35546">
        <w:rPr>
          <w:lang w:val="fr-FR"/>
        </w:rPr>
        <w:t xml:space="preserve">, </w:t>
      </w:r>
      <w:proofErr w:type="gramStart"/>
      <w:r w:rsidRPr="00A35546">
        <w:rPr>
          <w:lang w:val="fr-FR"/>
        </w:rPr>
        <w:t>adaptation .</w:t>
      </w:r>
      <w:proofErr w:type="spellStart"/>
      <w:r w:rsidRPr="00A35546">
        <w:rPr>
          <w:lang w:val="fr-FR"/>
        </w:rPr>
        <w:t>env</w:t>
      </w:r>
      <w:proofErr w:type="spellEnd"/>
      <w:proofErr w:type="gramEnd"/>
      <w:r w:rsidRPr="00A35546">
        <w:rPr>
          <w:lang w:val="fr-FR"/>
        </w:rPr>
        <w:t>)</w:t>
      </w:r>
    </w:p>
    <w:p w14:paraId="088736BF" w14:textId="77777777" w:rsidR="00A35546" w:rsidRPr="00A35546" w:rsidRDefault="00A35546" w:rsidP="00A35546">
      <w:pPr>
        <w:pStyle w:val="Titre1"/>
        <w:numPr>
          <w:ilvl w:val="1"/>
          <w:numId w:val="11"/>
        </w:numPr>
        <w:rPr>
          <w:lang w:val="fr-FR"/>
        </w:rPr>
      </w:pPr>
      <w:r w:rsidRPr="00A35546">
        <w:rPr>
          <w:lang w:val="fr-FR"/>
        </w:rPr>
        <w:t xml:space="preserve">Pas de maquette initiale, adaptation de </w:t>
      </w:r>
      <w:proofErr w:type="spellStart"/>
      <w:r w:rsidRPr="00A35546">
        <w:rPr>
          <w:lang w:val="fr-FR"/>
        </w:rPr>
        <w:t>templates</w:t>
      </w:r>
      <w:proofErr w:type="spellEnd"/>
      <w:r w:rsidRPr="00A35546">
        <w:rPr>
          <w:lang w:val="fr-FR"/>
        </w:rPr>
        <w:t xml:space="preserve"> Bootstrap (recherche d’exemples, tests responsive)</w:t>
      </w:r>
    </w:p>
    <w:p w14:paraId="464BF728" w14:textId="77777777" w:rsidR="00A35546" w:rsidRPr="00A35546" w:rsidRDefault="00A35546" w:rsidP="00A35546">
      <w:pPr>
        <w:pStyle w:val="Titre1"/>
        <w:numPr>
          <w:ilvl w:val="0"/>
          <w:numId w:val="11"/>
        </w:numPr>
        <w:rPr>
          <w:lang w:val="fr-FR"/>
        </w:rPr>
      </w:pPr>
      <w:r w:rsidRPr="00A35546">
        <w:rPr>
          <w:lang w:val="fr-FR"/>
        </w:rPr>
        <w:t>Bilan personnel :</w:t>
      </w:r>
    </w:p>
    <w:p w14:paraId="6B559517" w14:textId="77777777" w:rsidR="00A35546" w:rsidRPr="00A35546" w:rsidRDefault="00A35546" w:rsidP="00A35546">
      <w:pPr>
        <w:pStyle w:val="Titre1"/>
        <w:numPr>
          <w:ilvl w:val="1"/>
          <w:numId w:val="11"/>
        </w:numPr>
        <w:rPr>
          <w:lang w:val="fr-FR"/>
        </w:rPr>
      </w:pPr>
      <w:r w:rsidRPr="00A35546">
        <w:rPr>
          <w:lang w:val="fr-FR"/>
        </w:rPr>
        <w:t xml:space="preserve">Fier d’avoir mené ce projet seul, en développant des fonctionnalités avancées et en progressant énormément sur </w:t>
      </w:r>
      <w:proofErr w:type="spellStart"/>
      <w:r w:rsidRPr="00A35546">
        <w:rPr>
          <w:lang w:val="fr-FR"/>
        </w:rPr>
        <w:t>Laravel</w:t>
      </w:r>
      <w:proofErr w:type="spellEnd"/>
      <w:r w:rsidRPr="00A35546">
        <w:rPr>
          <w:lang w:val="fr-FR"/>
        </w:rPr>
        <w:t xml:space="preserve"> et l’écosystème PHP.</w:t>
      </w:r>
    </w:p>
    <w:p w14:paraId="4D459235" w14:textId="77777777" w:rsidR="00A35546" w:rsidRPr="00A35546" w:rsidRDefault="00A35546" w:rsidP="00A35546">
      <w:pPr>
        <w:pStyle w:val="Titre1"/>
        <w:numPr>
          <w:ilvl w:val="1"/>
          <w:numId w:val="11"/>
        </w:numPr>
        <w:rPr>
          <w:lang w:val="fr-FR"/>
        </w:rPr>
      </w:pPr>
      <w:r w:rsidRPr="00A35546">
        <w:rPr>
          <w:lang w:val="fr-FR"/>
        </w:rPr>
        <w:t>Gain d’autonomie, de rigueur, et de capacité à résoudre des problèmes complexes.</w:t>
      </w:r>
    </w:p>
    <w:p w14:paraId="0106E907" w14:textId="77777777" w:rsidR="00A35546" w:rsidRDefault="00A35546" w:rsidP="00A35546">
      <w:pPr>
        <w:pStyle w:val="Titre1"/>
        <w:numPr>
          <w:ilvl w:val="1"/>
          <w:numId w:val="11"/>
        </w:numPr>
        <w:rPr>
          <w:lang w:val="fr-FR"/>
        </w:rPr>
      </w:pPr>
      <w:r w:rsidRPr="00A35546">
        <w:rPr>
          <w:lang w:val="fr-FR"/>
        </w:rPr>
        <w:t>Pour la suite : intégrer un paiement en ligne, notifications avancées, API mobile.</w:t>
      </w:r>
    </w:p>
    <w:p w14:paraId="7435A815" w14:textId="77777777" w:rsidR="00263BA6" w:rsidRPr="00A35546" w:rsidRDefault="00263BA6" w:rsidP="00263BA6">
      <w:pPr>
        <w:rPr>
          <w:lang w:val="fr-FR"/>
        </w:rPr>
      </w:pPr>
    </w:p>
    <w:p w14:paraId="012668FE" w14:textId="77777777" w:rsidR="00A35546" w:rsidRPr="00A35546" w:rsidRDefault="00A35546" w:rsidP="00A35546">
      <w:pPr>
        <w:pStyle w:val="Titre1"/>
        <w:rPr>
          <w:lang w:val="fr-FR"/>
        </w:rPr>
      </w:pPr>
      <w:r w:rsidRPr="00A35546">
        <w:rPr>
          <w:lang w:val="fr-FR"/>
        </w:rPr>
        <w:lastRenderedPageBreak/>
        <w:t>Projet 2 : Portfolio Web</w:t>
      </w:r>
    </w:p>
    <w:p w14:paraId="39969BA3" w14:textId="77777777" w:rsidR="00A35546" w:rsidRPr="00A35546" w:rsidRDefault="00A35546" w:rsidP="00A35546">
      <w:pPr>
        <w:pStyle w:val="Titre1"/>
        <w:numPr>
          <w:ilvl w:val="0"/>
          <w:numId w:val="12"/>
        </w:numPr>
        <w:rPr>
          <w:lang w:val="fr-FR"/>
        </w:rPr>
      </w:pPr>
      <w:r w:rsidRPr="00A35546">
        <w:rPr>
          <w:lang w:val="fr-FR"/>
        </w:rPr>
        <w:t>Date, lieu : Septembre 2024 à Mars 2025, personnel</w:t>
      </w:r>
    </w:p>
    <w:p w14:paraId="61DD8681" w14:textId="77777777" w:rsidR="00A35546" w:rsidRPr="00A35546" w:rsidRDefault="00A35546" w:rsidP="00A35546">
      <w:pPr>
        <w:pStyle w:val="Titre1"/>
        <w:numPr>
          <w:ilvl w:val="0"/>
          <w:numId w:val="12"/>
        </w:numPr>
        <w:rPr>
          <w:lang w:val="fr-FR"/>
        </w:rPr>
      </w:pPr>
      <w:r w:rsidRPr="00A35546">
        <w:rPr>
          <w:lang w:val="fr-FR"/>
        </w:rPr>
        <w:t>Contexte : Création de mon site portfolio pour présenter mes réalisations et compétences</w:t>
      </w:r>
    </w:p>
    <w:p w14:paraId="0A7DDCA2" w14:textId="77777777" w:rsidR="00A35546" w:rsidRPr="00A35546" w:rsidRDefault="00A35546" w:rsidP="00A35546">
      <w:pPr>
        <w:pStyle w:val="Titre1"/>
        <w:numPr>
          <w:ilvl w:val="0"/>
          <w:numId w:val="12"/>
        </w:numPr>
        <w:rPr>
          <w:lang w:val="fr-FR"/>
        </w:rPr>
      </w:pPr>
      <w:r w:rsidRPr="00A35546">
        <w:rPr>
          <w:lang w:val="fr-FR"/>
        </w:rPr>
        <w:t>Partenaires : Aucun (projet individuel)</w:t>
      </w:r>
    </w:p>
    <w:p w14:paraId="1985D732" w14:textId="77777777" w:rsidR="00A35546" w:rsidRPr="00A35546" w:rsidRDefault="00A35546" w:rsidP="00A35546">
      <w:pPr>
        <w:pStyle w:val="Titre1"/>
        <w:numPr>
          <w:ilvl w:val="0"/>
          <w:numId w:val="12"/>
        </w:numPr>
        <w:rPr>
          <w:lang w:val="fr-FR"/>
        </w:rPr>
      </w:pPr>
      <w:r w:rsidRPr="00A35546">
        <w:rPr>
          <w:lang w:val="fr-FR"/>
        </w:rPr>
        <w:t>Environnement technique : PHP, HTML, CSS, Bootstrap, XAMPP</w:t>
      </w:r>
    </w:p>
    <w:p w14:paraId="32741367" w14:textId="77777777" w:rsidR="00A35546" w:rsidRPr="00A35546" w:rsidRDefault="00A35546" w:rsidP="00A35546">
      <w:pPr>
        <w:pStyle w:val="Titre1"/>
        <w:numPr>
          <w:ilvl w:val="0"/>
          <w:numId w:val="12"/>
        </w:numPr>
        <w:rPr>
          <w:lang w:val="fr-FR"/>
        </w:rPr>
      </w:pPr>
      <w:r w:rsidRPr="00A35546">
        <w:rPr>
          <w:lang w:val="fr-FR"/>
        </w:rPr>
        <w:t>Bilan personnel :</w:t>
      </w:r>
    </w:p>
    <w:p w14:paraId="2A1917FB" w14:textId="77777777" w:rsidR="00A35546" w:rsidRPr="00A35546" w:rsidRDefault="00A35546" w:rsidP="00A35546">
      <w:pPr>
        <w:pStyle w:val="Titre1"/>
        <w:numPr>
          <w:ilvl w:val="1"/>
          <w:numId w:val="12"/>
        </w:numPr>
        <w:rPr>
          <w:lang w:val="fr-FR"/>
        </w:rPr>
      </w:pPr>
      <w:r w:rsidRPr="00A35546">
        <w:rPr>
          <w:lang w:val="fr-FR"/>
        </w:rPr>
        <w:t xml:space="preserve">Amélioration de la rigueur en </w:t>
      </w:r>
      <w:proofErr w:type="spellStart"/>
      <w:r w:rsidRPr="00A35546">
        <w:rPr>
          <w:lang w:val="fr-FR"/>
        </w:rPr>
        <w:t>front-end</w:t>
      </w:r>
      <w:proofErr w:type="spellEnd"/>
    </w:p>
    <w:p w14:paraId="1FB9CF8D" w14:textId="77777777" w:rsidR="00A35546" w:rsidRPr="00A35546" w:rsidRDefault="00A35546" w:rsidP="00A35546">
      <w:pPr>
        <w:pStyle w:val="Titre1"/>
        <w:numPr>
          <w:ilvl w:val="1"/>
          <w:numId w:val="12"/>
        </w:numPr>
        <w:rPr>
          <w:lang w:val="fr-FR"/>
        </w:rPr>
      </w:pPr>
      <w:r w:rsidRPr="00A35546">
        <w:rPr>
          <w:lang w:val="fr-FR"/>
        </w:rPr>
        <w:t>Découverte du responsive design et de l’accessibilité</w:t>
      </w:r>
    </w:p>
    <w:p w14:paraId="365C261F" w14:textId="77777777" w:rsidR="00A35546" w:rsidRPr="00A35546" w:rsidRDefault="00A35546" w:rsidP="00A35546">
      <w:pPr>
        <w:pStyle w:val="Titre1"/>
        <w:rPr>
          <w:lang w:val="fr-FR"/>
        </w:rPr>
      </w:pPr>
      <w:r w:rsidRPr="00A35546">
        <w:rPr>
          <w:lang w:val="fr-FR"/>
        </w:rPr>
        <w:pict w14:anchorId="5EA29B70">
          <v:rect id="_x0000_i1065" style="width:0;height:1.5pt" o:hralign="center" o:hrstd="t" o:hr="t" fillcolor="#a0a0a0" stroked="f"/>
        </w:pict>
      </w:r>
    </w:p>
    <w:p w14:paraId="082F3B32" w14:textId="77777777" w:rsidR="00A35546" w:rsidRPr="00A35546" w:rsidRDefault="00A35546" w:rsidP="00A35546">
      <w:pPr>
        <w:pStyle w:val="Titre1"/>
        <w:rPr>
          <w:lang w:val="fr-FR"/>
        </w:rPr>
      </w:pPr>
      <w:r w:rsidRPr="00A35546">
        <w:rPr>
          <w:lang w:val="fr-FR"/>
        </w:rPr>
        <w:t>4. Veille Technologique</w:t>
      </w:r>
    </w:p>
    <w:p w14:paraId="16FEAF07" w14:textId="77777777" w:rsidR="00A35546" w:rsidRPr="00A35546" w:rsidRDefault="00A35546" w:rsidP="00A35546">
      <w:pPr>
        <w:pStyle w:val="Titre1"/>
        <w:numPr>
          <w:ilvl w:val="0"/>
          <w:numId w:val="13"/>
        </w:numPr>
        <w:rPr>
          <w:lang w:val="fr-FR"/>
        </w:rPr>
      </w:pPr>
      <w:r w:rsidRPr="00A35546">
        <w:rPr>
          <w:lang w:val="fr-FR"/>
        </w:rPr>
        <w:t>Outils de veille utilisés :</w:t>
      </w:r>
    </w:p>
    <w:p w14:paraId="438D6C6B" w14:textId="77777777" w:rsidR="00A35546" w:rsidRPr="00A35546" w:rsidRDefault="00A35546" w:rsidP="00A35546">
      <w:pPr>
        <w:pStyle w:val="Titre1"/>
        <w:numPr>
          <w:ilvl w:val="1"/>
          <w:numId w:val="13"/>
        </w:numPr>
        <w:rPr>
          <w:lang w:val="fr-FR"/>
        </w:rPr>
      </w:pPr>
      <w:proofErr w:type="spellStart"/>
      <w:r w:rsidRPr="00A35546">
        <w:rPr>
          <w:lang w:val="fr-FR"/>
        </w:rPr>
        <w:t>Feedly</w:t>
      </w:r>
      <w:proofErr w:type="spellEnd"/>
      <w:r w:rsidRPr="00A35546">
        <w:rPr>
          <w:lang w:val="fr-FR"/>
        </w:rPr>
        <w:t xml:space="preserve"> (agrégateur de flux RSS)</w:t>
      </w:r>
    </w:p>
    <w:p w14:paraId="23852CA6" w14:textId="77777777" w:rsidR="00A35546" w:rsidRPr="00A35546" w:rsidRDefault="00A35546" w:rsidP="00A35546">
      <w:pPr>
        <w:pStyle w:val="Titre1"/>
        <w:numPr>
          <w:ilvl w:val="1"/>
          <w:numId w:val="13"/>
        </w:numPr>
        <w:rPr>
          <w:lang w:val="fr-FR"/>
        </w:rPr>
      </w:pPr>
      <w:r w:rsidRPr="00A35546">
        <w:rPr>
          <w:lang w:val="fr-FR"/>
        </w:rPr>
        <w:t>LinkedIn, Twitter (veille réseaux sociaux professionnels)</w:t>
      </w:r>
    </w:p>
    <w:p w14:paraId="470EA5BC" w14:textId="77777777" w:rsidR="00A35546" w:rsidRPr="00A35546" w:rsidRDefault="00A35546" w:rsidP="00A35546">
      <w:pPr>
        <w:pStyle w:val="Titre1"/>
        <w:numPr>
          <w:ilvl w:val="1"/>
          <w:numId w:val="13"/>
        </w:numPr>
        <w:rPr>
          <w:lang w:val="fr-FR"/>
        </w:rPr>
      </w:pPr>
      <w:r w:rsidRPr="00A35546">
        <w:rPr>
          <w:lang w:val="fr-FR"/>
        </w:rPr>
        <w:t>Newsletters spécialisées (AFUP, PHP Weekly, JavaScript Weekly)</w:t>
      </w:r>
    </w:p>
    <w:p w14:paraId="17F8F770" w14:textId="77777777" w:rsidR="00A35546" w:rsidRPr="00A35546" w:rsidRDefault="00A35546" w:rsidP="00A35546">
      <w:pPr>
        <w:pStyle w:val="Titre1"/>
        <w:numPr>
          <w:ilvl w:val="1"/>
          <w:numId w:val="13"/>
        </w:numPr>
        <w:rPr>
          <w:lang w:val="fr-FR"/>
        </w:rPr>
      </w:pPr>
      <w:r w:rsidRPr="00A35546">
        <w:rPr>
          <w:lang w:val="fr-FR"/>
        </w:rPr>
        <w:lastRenderedPageBreak/>
        <w:t xml:space="preserve">Google </w:t>
      </w:r>
      <w:proofErr w:type="spellStart"/>
      <w:r w:rsidRPr="00A35546">
        <w:rPr>
          <w:lang w:val="fr-FR"/>
        </w:rPr>
        <w:t>Alerts</w:t>
      </w:r>
      <w:proofErr w:type="spellEnd"/>
    </w:p>
    <w:p w14:paraId="45394ADF" w14:textId="77777777" w:rsidR="00A35546" w:rsidRPr="00A35546" w:rsidRDefault="00A35546" w:rsidP="00A35546">
      <w:pPr>
        <w:pStyle w:val="Titre1"/>
        <w:numPr>
          <w:ilvl w:val="1"/>
          <w:numId w:val="13"/>
        </w:numPr>
        <w:rPr>
          <w:lang w:val="fr-FR"/>
        </w:rPr>
      </w:pPr>
      <w:r w:rsidRPr="00A35546">
        <w:rPr>
          <w:lang w:val="fr-FR"/>
        </w:rPr>
        <w:t xml:space="preserve">Forums : </w:t>
      </w:r>
      <w:proofErr w:type="spellStart"/>
      <w:r w:rsidRPr="00A35546">
        <w:rPr>
          <w:lang w:val="fr-FR"/>
        </w:rPr>
        <w:t>StackOverflow</w:t>
      </w:r>
      <w:proofErr w:type="spellEnd"/>
      <w:r w:rsidRPr="00A35546">
        <w:rPr>
          <w:lang w:val="fr-FR"/>
        </w:rPr>
        <w:t xml:space="preserve">, </w:t>
      </w:r>
      <w:proofErr w:type="spellStart"/>
      <w:r w:rsidRPr="00A35546">
        <w:rPr>
          <w:lang w:val="fr-FR"/>
        </w:rPr>
        <w:t>OpenClassrooms</w:t>
      </w:r>
      <w:proofErr w:type="spellEnd"/>
    </w:p>
    <w:p w14:paraId="41FA15EB" w14:textId="77777777" w:rsidR="00A35546" w:rsidRPr="00A35546" w:rsidRDefault="00A35546" w:rsidP="00A35546">
      <w:pPr>
        <w:pStyle w:val="Titre1"/>
        <w:numPr>
          <w:ilvl w:val="0"/>
          <w:numId w:val="13"/>
        </w:numPr>
        <w:rPr>
          <w:lang w:val="fr-FR"/>
        </w:rPr>
      </w:pPr>
      <w:r w:rsidRPr="00A35546">
        <w:rPr>
          <w:lang w:val="fr-FR"/>
        </w:rPr>
        <w:t>Sujets de veille suivis :</w:t>
      </w:r>
    </w:p>
    <w:p w14:paraId="3227A819" w14:textId="77777777" w:rsidR="00A35546" w:rsidRPr="00A35546" w:rsidRDefault="00A35546" w:rsidP="00A35546">
      <w:pPr>
        <w:pStyle w:val="Titre1"/>
        <w:numPr>
          <w:ilvl w:val="1"/>
          <w:numId w:val="13"/>
        </w:numPr>
        <w:rPr>
          <w:lang w:val="fr-FR"/>
        </w:rPr>
      </w:pPr>
      <w:r w:rsidRPr="00A35546">
        <w:rPr>
          <w:lang w:val="fr-FR"/>
        </w:rPr>
        <w:t xml:space="preserve">PHP : nouveautés (PHP 8.3), sécurité (CVE-2024-4577), bonnes pratiques, </w:t>
      </w:r>
      <w:proofErr w:type="spellStart"/>
      <w:r w:rsidRPr="00A35546">
        <w:rPr>
          <w:lang w:val="fr-FR"/>
        </w:rPr>
        <w:t>frameworks</w:t>
      </w:r>
      <w:proofErr w:type="spellEnd"/>
      <w:r w:rsidRPr="00A35546">
        <w:rPr>
          <w:lang w:val="fr-FR"/>
        </w:rPr>
        <w:t xml:space="preserve"> (</w:t>
      </w:r>
      <w:proofErr w:type="spellStart"/>
      <w:r w:rsidRPr="00A35546">
        <w:rPr>
          <w:lang w:val="fr-FR"/>
        </w:rPr>
        <w:t>Laravel</w:t>
      </w:r>
      <w:proofErr w:type="spellEnd"/>
      <w:r w:rsidRPr="00A35546">
        <w:rPr>
          <w:lang w:val="fr-FR"/>
        </w:rPr>
        <w:t>)</w:t>
      </w:r>
    </w:p>
    <w:p w14:paraId="366884C0" w14:textId="77777777" w:rsidR="00A35546" w:rsidRPr="00A35546" w:rsidRDefault="00A35546" w:rsidP="00A35546">
      <w:pPr>
        <w:pStyle w:val="Titre1"/>
        <w:numPr>
          <w:ilvl w:val="1"/>
          <w:numId w:val="13"/>
        </w:numPr>
        <w:rPr>
          <w:lang w:val="fr-FR"/>
        </w:rPr>
      </w:pPr>
      <w:r w:rsidRPr="00A35546">
        <w:rPr>
          <w:lang w:val="fr-FR"/>
        </w:rPr>
        <w:t xml:space="preserve">JavaScript : nouveautés ES2024, pipeline </w:t>
      </w:r>
      <w:proofErr w:type="spellStart"/>
      <w:r w:rsidRPr="00A35546">
        <w:rPr>
          <w:lang w:val="fr-FR"/>
        </w:rPr>
        <w:t>operator</w:t>
      </w:r>
      <w:proofErr w:type="spellEnd"/>
      <w:r w:rsidRPr="00A35546">
        <w:rPr>
          <w:lang w:val="fr-FR"/>
        </w:rPr>
        <w:t>, Temporal API, sécurité XSS</w:t>
      </w:r>
    </w:p>
    <w:p w14:paraId="62B98008" w14:textId="77777777" w:rsidR="00A35546" w:rsidRPr="00A35546" w:rsidRDefault="00A35546" w:rsidP="00A35546">
      <w:pPr>
        <w:pStyle w:val="Titre1"/>
        <w:numPr>
          <w:ilvl w:val="1"/>
          <w:numId w:val="13"/>
        </w:numPr>
        <w:rPr>
          <w:lang w:val="fr-FR"/>
        </w:rPr>
      </w:pPr>
      <w:r w:rsidRPr="00A35546">
        <w:rPr>
          <w:lang w:val="fr-FR"/>
        </w:rPr>
        <w:t>Sécurité web : failles récentes, bonnes pratiques, outils d’audit</w:t>
      </w:r>
    </w:p>
    <w:p w14:paraId="1E26B810" w14:textId="05C67373" w:rsidR="00263BA6" w:rsidRDefault="00A35546" w:rsidP="00263BA6">
      <w:pPr>
        <w:pStyle w:val="Titre1"/>
        <w:numPr>
          <w:ilvl w:val="1"/>
          <w:numId w:val="13"/>
        </w:numPr>
        <w:rPr>
          <w:lang w:val="fr-FR"/>
        </w:rPr>
      </w:pPr>
      <w:r w:rsidRPr="00A35546">
        <w:rPr>
          <w:lang w:val="fr-FR"/>
        </w:rPr>
        <w:t xml:space="preserve">Tendances développement web : </w:t>
      </w:r>
      <w:proofErr w:type="spellStart"/>
      <w:r w:rsidRPr="00A35546">
        <w:rPr>
          <w:lang w:val="fr-FR"/>
        </w:rPr>
        <w:t>frameworks</w:t>
      </w:r>
      <w:proofErr w:type="spellEnd"/>
      <w:r w:rsidRPr="00A35546">
        <w:rPr>
          <w:lang w:val="fr-FR"/>
        </w:rPr>
        <w:t>, accessibilité, performance</w:t>
      </w:r>
    </w:p>
    <w:p w14:paraId="3F4D0B9B" w14:textId="77777777" w:rsidR="00263BA6" w:rsidRPr="00263BA6" w:rsidRDefault="00263BA6" w:rsidP="00263BA6">
      <w:pPr>
        <w:rPr>
          <w:lang w:val="fr-FR"/>
        </w:rPr>
      </w:pPr>
    </w:p>
    <w:p w14:paraId="7E5EF3F7" w14:textId="77777777" w:rsidR="00A35546" w:rsidRPr="00A35546" w:rsidRDefault="00A35546" w:rsidP="00A35546">
      <w:pPr>
        <w:pStyle w:val="Titre1"/>
        <w:rPr>
          <w:lang w:val="fr-FR"/>
        </w:rPr>
      </w:pPr>
      <w:r w:rsidRPr="00A35546">
        <w:rPr>
          <w:lang w:val="fr-FR"/>
        </w:rPr>
        <w:lastRenderedPageBreak/>
        <w:pict w14:anchorId="1F320263">
          <v:rect id="_x0000_i1066" style="width:0;height:1.5pt" o:hralign="center" o:hrstd="t" o:hr="t" fillcolor="#a0a0a0" stroked="f"/>
        </w:pict>
      </w:r>
    </w:p>
    <w:p w14:paraId="1BC250A2" w14:textId="77777777" w:rsidR="00A35546" w:rsidRPr="00A35546" w:rsidRDefault="00A35546" w:rsidP="00A35546">
      <w:pPr>
        <w:pStyle w:val="Titre1"/>
        <w:rPr>
          <w:lang w:val="fr-FR"/>
        </w:rPr>
      </w:pPr>
      <w:r w:rsidRPr="00A35546">
        <w:rPr>
          <w:lang w:val="fr-FR"/>
        </w:rPr>
        <w:t>5. Annexes</w:t>
      </w:r>
    </w:p>
    <w:p w14:paraId="089C0649" w14:textId="77777777" w:rsidR="00A35546" w:rsidRPr="00A35546" w:rsidRDefault="00A35546" w:rsidP="00A35546">
      <w:pPr>
        <w:pStyle w:val="Titre1"/>
        <w:rPr>
          <w:lang w:val="fr-FR"/>
        </w:rPr>
      </w:pPr>
      <w:r w:rsidRPr="00A35546">
        <w:rPr>
          <w:lang w:val="fr-FR"/>
        </w:rPr>
        <w:t>Annexes Projets</w:t>
      </w:r>
    </w:p>
    <w:p w14:paraId="64A9D12B" w14:textId="6D0756DE" w:rsidR="00A35546" w:rsidRPr="00A35546" w:rsidRDefault="00A35546" w:rsidP="00A35546">
      <w:pPr>
        <w:pStyle w:val="Titre1"/>
        <w:numPr>
          <w:ilvl w:val="0"/>
          <w:numId w:val="14"/>
        </w:numPr>
        <w:rPr>
          <w:lang w:val="fr-FR"/>
        </w:rPr>
      </w:pPr>
      <w:r w:rsidRPr="00A35546">
        <w:rPr>
          <w:lang w:val="fr-FR"/>
        </w:rPr>
        <w:t>Cahier des charges 1ClickAllEat</w:t>
      </w:r>
      <w:r w:rsidR="00AC03E9">
        <w:rPr>
          <w:lang w:val="fr-FR"/>
        </w:rPr>
        <w:t xml:space="preserve"> (p.</w:t>
      </w:r>
      <w:r w:rsidR="00CA4136">
        <w:rPr>
          <w:lang w:val="fr-FR"/>
        </w:rPr>
        <w:t>**</w:t>
      </w:r>
      <w:r w:rsidR="00AC03E9">
        <w:rPr>
          <w:lang w:val="fr-FR"/>
        </w:rPr>
        <w:t xml:space="preserve"> à </w:t>
      </w:r>
      <w:r w:rsidR="00CA4136">
        <w:rPr>
          <w:lang w:val="fr-FR"/>
        </w:rPr>
        <w:t>**</w:t>
      </w:r>
      <w:r w:rsidR="00AC03E9">
        <w:rPr>
          <w:lang w:val="fr-FR"/>
        </w:rPr>
        <w:t>)</w:t>
      </w:r>
    </w:p>
    <w:p w14:paraId="61CA56BB" w14:textId="77777777" w:rsidR="00A35546" w:rsidRPr="00A35546" w:rsidRDefault="00A35546" w:rsidP="00A35546">
      <w:pPr>
        <w:pStyle w:val="Titre1"/>
        <w:numPr>
          <w:ilvl w:val="0"/>
          <w:numId w:val="14"/>
        </w:numPr>
        <w:rPr>
          <w:lang w:val="fr-FR"/>
        </w:rPr>
      </w:pPr>
      <w:r w:rsidRPr="00A35546">
        <w:rPr>
          <w:lang w:val="fr-FR"/>
        </w:rPr>
        <w:t>Diagrammes UML</w:t>
      </w:r>
    </w:p>
    <w:p w14:paraId="2A6E244B" w14:textId="77777777" w:rsidR="00A35546" w:rsidRPr="00A35546" w:rsidRDefault="00A35546" w:rsidP="00A35546">
      <w:pPr>
        <w:pStyle w:val="Titre1"/>
        <w:numPr>
          <w:ilvl w:val="0"/>
          <w:numId w:val="14"/>
        </w:numPr>
        <w:rPr>
          <w:lang w:val="fr-FR"/>
        </w:rPr>
      </w:pPr>
      <w:r w:rsidRPr="00A35546">
        <w:rPr>
          <w:lang w:val="fr-FR"/>
        </w:rPr>
        <w:t>Captures d’écran de l’application</w:t>
      </w:r>
    </w:p>
    <w:p w14:paraId="5E731B59" w14:textId="77777777" w:rsidR="00A35546" w:rsidRPr="00A35546" w:rsidRDefault="00A35546" w:rsidP="00A35546">
      <w:pPr>
        <w:pStyle w:val="Titre1"/>
        <w:numPr>
          <w:ilvl w:val="0"/>
          <w:numId w:val="14"/>
        </w:numPr>
        <w:rPr>
          <w:lang w:val="fr-FR"/>
        </w:rPr>
      </w:pPr>
      <w:r w:rsidRPr="00A35546">
        <w:rPr>
          <w:lang w:val="fr-FR"/>
        </w:rPr>
        <w:t>Extraits de code commentés</w:t>
      </w:r>
    </w:p>
    <w:p w14:paraId="00ED17D4" w14:textId="77777777" w:rsidR="00A35546" w:rsidRPr="00A35546" w:rsidRDefault="00A35546" w:rsidP="00A35546">
      <w:pPr>
        <w:pStyle w:val="Titre1"/>
        <w:numPr>
          <w:ilvl w:val="0"/>
          <w:numId w:val="14"/>
        </w:numPr>
        <w:rPr>
          <w:lang w:val="fr-FR"/>
        </w:rPr>
      </w:pPr>
      <w:r w:rsidRPr="00A35546">
        <w:rPr>
          <w:lang w:val="fr-FR"/>
        </w:rPr>
        <w:t>Diagramme de Gantt</w:t>
      </w:r>
    </w:p>
    <w:p w14:paraId="22B7C21C" w14:textId="77777777" w:rsidR="00A35546" w:rsidRPr="00A35546" w:rsidRDefault="00A35546" w:rsidP="00A35546">
      <w:pPr>
        <w:pStyle w:val="Titre1"/>
        <w:rPr>
          <w:lang w:val="fr-FR"/>
        </w:rPr>
      </w:pPr>
      <w:r w:rsidRPr="00A35546">
        <w:rPr>
          <w:lang w:val="fr-FR"/>
        </w:rPr>
        <w:t>Annexes Veille</w:t>
      </w:r>
    </w:p>
    <w:p w14:paraId="7E9E7872" w14:textId="77777777" w:rsidR="00A35546" w:rsidRPr="00A35546" w:rsidRDefault="00A35546" w:rsidP="00A35546">
      <w:pPr>
        <w:pStyle w:val="Titre1"/>
        <w:numPr>
          <w:ilvl w:val="0"/>
          <w:numId w:val="15"/>
        </w:numPr>
        <w:rPr>
          <w:lang w:val="fr-FR"/>
        </w:rPr>
      </w:pPr>
      <w:r w:rsidRPr="00A35546">
        <w:rPr>
          <w:lang w:val="fr-FR"/>
        </w:rPr>
        <w:t>Copies d’articles lus (PDF, captures)</w:t>
      </w:r>
    </w:p>
    <w:p w14:paraId="207FB5AC" w14:textId="77777777" w:rsidR="00A35546" w:rsidRPr="00A35546" w:rsidRDefault="00A35546" w:rsidP="00A35546">
      <w:pPr>
        <w:pStyle w:val="Titre1"/>
        <w:numPr>
          <w:ilvl w:val="0"/>
          <w:numId w:val="15"/>
        </w:numPr>
        <w:rPr>
          <w:lang w:val="fr-FR"/>
        </w:rPr>
      </w:pPr>
      <w:r w:rsidRPr="00A35546">
        <w:rPr>
          <w:lang w:val="fr-FR"/>
        </w:rPr>
        <w:t xml:space="preserve">Tableaux comparatifs de </w:t>
      </w:r>
      <w:proofErr w:type="spellStart"/>
      <w:r w:rsidRPr="00A35546">
        <w:rPr>
          <w:lang w:val="fr-FR"/>
        </w:rPr>
        <w:t>frameworks</w:t>
      </w:r>
      <w:proofErr w:type="spellEnd"/>
    </w:p>
    <w:p w14:paraId="5E695A47" w14:textId="77777777" w:rsidR="00A35546" w:rsidRDefault="00A35546" w:rsidP="00A35546">
      <w:pPr>
        <w:pStyle w:val="Titre1"/>
        <w:numPr>
          <w:ilvl w:val="0"/>
          <w:numId w:val="15"/>
        </w:numPr>
        <w:rPr>
          <w:lang w:val="fr-FR"/>
        </w:rPr>
      </w:pPr>
      <w:r w:rsidRPr="00A35546">
        <w:rPr>
          <w:lang w:val="fr-FR"/>
        </w:rPr>
        <w:t>Notes personnelles de synthèse</w:t>
      </w:r>
    </w:p>
    <w:p w14:paraId="33A255AC" w14:textId="77777777" w:rsidR="00AC03E9" w:rsidRDefault="00AC03E9" w:rsidP="00AC03E9">
      <w:pPr>
        <w:rPr>
          <w:lang w:val="fr-FR"/>
        </w:rPr>
      </w:pPr>
    </w:p>
    <w:p w14:paraId="009BAFE6" w14:textId="77777777" w:rsidR="00AC03E9" w:rsidRDefault="00AC03E9" w:rsidP="00AC03E9">
      <w:pPr>
        <w:rPr>
          <w:lang w:val="fr-FR"/>
        </w:rPr>
      </w:pPr>
    </w:p>
    <w:p w14:paraId="77FEFF32" w14:textId="77777777" w:rsidR="00AC03E9" w:rsidRDefault="00AC03E9" w:rsidP="00AC03E9">
      <w:pPr>
        <w:rPr>
          <w:lang w:val="fr-FR"/>
        </w:rPr>
      </w:pPr>
    </w:p>
    <w:p w14:paraId="35C86FC2" w14:textId="77777777" w:rsidR="00AC03E9" w:rsidRDefault="00AC03E9" w:rsidP="00AC03E9">
      <w:pPr>
        <w:rPr>
          <w:lang w:val="fr-FR"/>
        </w:rPr>
      </w:pPr>
    </w:p>
    <w:p w14:paraId="38CA6B4C" w14:textId="77777777" w:rsidR="00AC03E9" w:rsidRDefault="00AC03E9" w:rsidP="00AC03E9">
      <w:pPr>
        <w:rPr>
          <w:lang w:val="fr-FR"/>
        </w:rPr>
      </w:pPr>
    </w:p>
    <w:p w14:paraId="34961D4F" w14:textId="77777777" w:rsidR="00AC03E9" w:rsidRDefault="00AC03E9" w:rsidP="00AC03E9">
      <w:pPr>
        <w:rPr>
          <w:lang w:val="fr-FR"/>
        </w:rPr>
      </w:pPr>
    </w:p>
    <w:p w14:paraId="53C92076" w14:textId="77777777" w:rsidR="00AC03E9" w:rsidRPr="00AC03E9" w:rsidRDefault="00AC03E9" w:rsidP="00AC03E9">
      <w:pPr>
        <w:rPr>
          <w:b/>
          <w:bCs/>
          <w:lang w:val="fr-FR"/>
        </w:rPr>
      </w:pPr>
      <w:r w:rsidRPr="00AC03E9">
        <w:rPr>
          <w:b/>
          <w:bCs/>
          <w:lang w:val="fr-FR"/>
        </w:rPr>
        <w:lastRenderedPageBreak/>
        <w:t>Cahier des Charges - Projet 1ClickAllEat</w:t>
      </w:r>
    </w:p>
    <w:p w14:paraId="65EF3FC8" w14:textId="77777777" w:rsidR="00AC03E9" w:rsidRPr="00AC03E9" w:rsidRDefault="00AC03E9" w:rsidP="00AC03E9">
      <w:pPr>
        <w:rPr>
          <w:b/>
          <w:bCs/>
          <w:lang w:val="fr-FR"/>
        </w:rPr>
      </w:pPr>
      <w:r w:rsidRPr="00AC03E9">
        <w:rPr>
          <w:b/>
          <w:bCs/>
          <w:lang w:val="fr-FR"/>
        </w:rPr>
        <w:t>1. Contexte</w:t>
      </w:r>
    </w:p>
    <w:p w14:paraId="266ED198" w14:textId="77777777" w:rsidR="00AC03E9" w:rsidRPr="00AC03E9" w:rsidRDefault="00AC03E9" w:rsidP="00AC03E9">
      <w:pPr>
        <w:rPr>
          <w:lang w:val="fr-FR"/>
        </w:rPr>
      </w:pPr>
      <w:r w:rsidRPr="00AC03E9">
        <w:rPr>
          <w:lang w:val="fr-FR"/>
        </w:rPr>
        <w:t>La startup 1ClickAllEat nous mandate pour développer une application de réservation de restaurant au préalable. Cette solution vise à simplifier et rendre plus accessibles les restaurants traditionnels qui sont concurrencés par les fast-foods.</w:t>
      </w:r>
    </w:p>
    <w:p w14:paraId="046B8A51" w14:textId="77777777" w:rsidR="00AC03E9" w:rsidRPr="00AC03E9" w:rsidRDefault="00AC03E9" w:rsidP="00AC03E9">
      <w:pPr>
        <w:rPr>
          <w:b/>
          <w:bCs/>
          <w:lang w:val="fr-FR"/>
        </w:rPr>
      </w:pPr>
      <w:r w:rsidRPr="00AC03E9">
        <w:rPr>
          <w:b/>
          <w:bCs/>
          <w:lang w:val="fr-FR"/>
        </w:rPr>
        <w:t>2. Objectif Principal</w:t>
      </w:r>
    </w:p>
    <w:p w14:paraId="2CA5ED97" w14:textId="77777777" w:rsidR="00AC03E9" w:rsidRPr="00AC03E9" w:rsidRDefault="00AC03E9" w:rsidP="00AC03E9">
      <w:pPr>
        <w:rPr>
          <w:lang w:val="fr-FR"/>
        </w:rPr>
      </w:pPr>
      <w:r w:rsidRPr="00AC03E9">
        <w:rPr>
          <w:lang w:val="fr-FR"/>
        </w:rPr>
        <w:t>Proposer une solution optimisée pour plusieurs restaurants qui proposent des menus différents. L'application permettra d'optimiser les échanges entre les différents acteurs du restaurant (administration, service, cuisine, clients).</w:t>
      </w:r>
    </w:p>
    <w:p w14:paraId="74987B1D" w14:textId="77777777" w:rsidR="00AC03E9" w:rsidRPr="00AC03E9" w:rsidRDefault="00AC03E9" w:rsidP="00AC03E9">
      <w:pPr>
        <w:rPr>
          <w:b/>
          <w:bCs/>
          <w:lang w:val="fr-FR"/>
        </w:rPr>
      </w:pPr>
      <w:r w:rsidRPr="00AC03E9">
        <w:rPr>
          <w:b/>
          <w:bCs/>
          <w:lang w:val="fr-FR"/>
        </w:rPr>
        <w:t>3. Public Cible</w:t>
      </w:r>
    </w:p>
    <w:p w14:paraId="18B80FC2" w14:textId="77777777" w:rsidR="00AC03E9" w:rsidRPr="00AC03E9" w:rsidRDefault="00AC03E9" w:rsidP="00AC03E9">
      <w:pPr>
        <w:rPr>
          <w:lang w:val="fr-FR"/>
        </w:rPr>
      </w:pPr>
      <w:r w:rsidRPr="00AC03E9">
        <w:rPr>
          <w:lang w:val="fr-FR"/>
        </w:rPr>
        <w:t>Restaurateurs et leur personnel</w:t>
      </w:r>
    </w:p>
    <w:p w14:paraId="684141A4" w14:textId="77777777" w:rsidR="00AC03E9" w:rsidRPr="00AC03E9" w:rsidRDefault="00AC03E9" w:rsidP="00AC03E9">
      <w:pPr>
        <w:rPr>
          <w:b/>
          <w:bCs/>
          <w:lang w:val="fr-FR"/>
        </w:rPr>
      </w:pPr>
      <w:r w:rsidRPr="00AC03E9">
        <w:rPr>
          <w:b/>
          <w:bCs/>
          <w:lang w:val="fr-FR"/>
        </w:rPr>
        <w:t>4. Expression des Besoins</w:t>
      </w:r>
    </w:p>
    <w:p w14:paraId="2A802B50" w14:textId="77777777" w:rsidR="00AC03E9" w:rsidRPr="00AC03E9" w:rsidRDefault="00AC03E9" w:rsidP="00AC03E9">
      <w:pPr>
        <w:rPr>
          <w:lang w:val="fr-FR"/>
        </w:rPr>
      </w:pPr>
      <w:r w:rsidRPr="00AC03E9">
        <w:rPr>
          <w:lang w:val="fr-FR"/>
        </w:rPr>
        <w:t>L'application 1ClickAllEat doit offrir une gestion complète et optimisée des restaurants, permettant de suivre en temps réel les menus, les commandes et les réservations. L'ensemble des opérations sera parfaitement synchronisé avec les horaires d'ouverture, assurant une expérience fluide et sur-mesure pour chaque client.</w:t>
      </w:r>
    </w:p>
    <w:p w14:paraId="120A63C6" w14:textId="77777777" w:rsidR="00AC03E9" w:rsidRPr="00AC03E9" w:rsidRDefault="00AC03E9" w:rsidP="00AC03E9">
      <w:pPr>
        <w:rPr>
          <w:lang w:val="fr-FR"/>
        </w:rPr>
      </w:pPr>
      <w:r w:rsidRPr="00AC03E9">
        <w:rPr>
          <w:lang w:val="fr-FR"/>
        </w:rPr>
        <w:t>La plateforme fournira aux restaurateurs les outils nécessaires à l'ajustement des offres, à la gestion des réservations et au suivi des commandes, accessibles en ligne pour un pilotage efficace des établissements à tout moment.</w:t>
      </w:r>
    </w:p>
    <w:p w14:paraId="33A24FE3" w14:textId="77777777" w:rsidR="00AC03E9" w:rsidRPr="00AC03E9" w:rsidRDefault="00AC03E9" w:rsidP="00AC03E9">
      <w:pPr>
        <w:rPr>
          <w:b/>
          <w:bCs/>
          <w:lang w:val="fr-FR"/>
        </w:rPr>
      </w:pPr>
      <w:r w:rsidRPr="00AC03E9">
        <w:rPr>
          <w:b/>
          <w:bCs/>
          <w:lang w:val="fr-FR"/>
        </w:rPr>
        <w:t>5. Fonctionnalités</w:t>
      </w:r>
    </w:p>
    <w:p w14:paraId="74DF90B4" w14:textId="77777777" w:rsidR="00AC03E9" w:rsidRPr="00AC03E9" w:rsidRDefault="00AC03E9" w:rsidP="00AC03E9">
      <w:pPr>
        <w:rPr>
          <w:b/>
          <w:bCs/>
          <w:lang w:val="fr-FR"/>
        </w:rPr>
      </w:pPr>
      <w:r w:rsidRPr="00AC03E9">
        <w:rPr>
          <w:b/>
          <w:bCs/>
          <w:lang w:val="fr-FR"/>
        </w:rPr>
        <w:t>5.1. Fonctionnalités MVP (Minimum Viable Product)</w:t>
      </w:r>
    </w:p>
    <w:p w14:paraId="3FBF300B" w14:textId="77777777" w:rsidR="00AC03E9" w:rsidRPr="00AC03E9" w:rsidRDefault="00AC03E9" w:rsidP="00AC03E9">
      <w:pPr>
        <w:numPr>
          <w:ilvl w:val="0"/>
          <w:numId w:val="17"/>
        </w:numPr>
        <w:rPr>
          <w:lang w:val="fr-FR"/>
        </w:rPr>
      </w:pPr>
      <w:r w:rsidRPr="00AC03E9">
        <w:rPr>
          <w:b/>
          <w:bCs/>
          <w:lang w:val="fr-FR"/>
        </w:rPr>
        <w:t>Gestion des restaurants</w:t>
      </w:r>
    </w:p>
    <w:p w14:paraId="24A2EA24" w14:textId="77777777" w:rsidR="00AC03E9" w:rsidRPr="00AC03E9" w:rsidRDefault="00AC03E9" w:rsidP="00AC03E9">
      <w:pPr>
        <w:numPr>
          <w:ilvl w:val="1"/>
          <w:numId w:val="17"/>
        </w:numPr>
        <w:rPr>
          <w:lang w:val="fr-FR"/>
        </w:rPr>
      </w:pPr>
      <w:r w:rsidRPr="00AC03E9">
        <w:rPr>
          <w:lang w:val="fr-FR"/>
        </w:rPr>
        <w:t>Création et paramétrage des profils de restaurants</w:t>
      </w:r>
    </w:p>
    <w:p w14:paraId="18FD403F" w14:textId="77777777" w:rsidR="00AC03E9" w:rsidRPr="00AC03E9" w:rsidRDefault="00AC03E9" w:rsidP="00AC03E9">
      <w:pPr>
        <w:numPr>
          <w:ilvl w:val="1"/>
          <w:numId w:val="17"/>
        </w:numPr>
        <w:rPr>
          <w:lang w:val="fr-FR"/>
        </w:rPr>
      </w:pPr>
      <w:r w:rsidRPr="00AC03E9">
        <w:rPr>
          <w:lang w:val="fr-FR"/>
        </w:rPr>
        <w:t>Configuration des horaires d'ouverture</w:t>
      </w:r>
    </w:p>
    <w:p w14:paraId="46966A35" w14:textId="77777777" w:rsidR="00AC03E9" w:rsidRPr="00AC03E9" w:rsidRDefault="00AC03E9" w:rsidP="00AC03E9">
      <w:pPr>
        <w:numPr>
          <w:ilvl w:val="1"/>
          <w:numId w:val="17"/>
        </w:numPr>
        <w:rPr>
          <w:lang w:val="fr-FR"/>
        </w:rPr>
      </w:pPr>
      <w:r w:rsidRPr="00AC03E9">
        <w:rPr>
          <w:lang w:val="fr-FR"/>
        </w:rPr>
        <w:t>Gestion des tables et capacités</w:t>
      </w:r>
    </w:p>
    <w:p w14:paraId="13754B5F" w14:textId="77777777" w:rsidR="00AC03E9" w:rsidRPr="00AC03E9" w:rsidRDefault="00AC03E9" w:rsidP="00AC03E9">
      <w:pPr>
        <w:numPr>
          <w:ilvl w:val="0"/>
          <w:numId w:val="17"/>
        </w:numPr>
        <w:rPr>
          <w:lang w:val="fr-FR"/>
        </w:rPr>
      </w:pPr>
      <w:r w:rsidRPr="00AC03E9">
        <w:rPr>
          <w:b/>
          <w:bCs/>
          <w:lang w:val="fr-FR"/>
        </w:rPr>
        <w:t>Authentification des utilisateurs</w:t>
      </w:r>
    </w:p>
    <w:p w14:paraId="15D9465E" w14:textId="77777777" w:rsidR="00AC03E9" w:rsidRPr="00AC03E9" w:rsidRDefault="00AC03E9" w:rsidP="00AC03E9">
      <w:pPr>
        <w:numPr>
          <w:ilvl w:val="1"/>
          <w:numId w:val="17"/>
        </w:numPr>
        <w:rPr>
          <w:lang w:val="fr-FR"/>
        </w:rPr>
      </w:pPr>
      <w:r w:rsidRPr="00AC03E9">
        <w:rPr>
          <w:lang w:val="fr-FR"/>
        </w:rPr>
        <w:t>Système d'inscription/connexion sécurisé</w:t>
      </w:r>
    </w:p>
    <w:p w14:paraId="4B6D493B" w14:textId="77777777" w:rsidR="00AC03E9" w:rsidRPr="00AC03E9" w:rsidRDefault="00AC03E9" w:rsidP="00AC03E9">
      <w:pPr>
        <w:numPr>
          <w:ilvl w:val="1"/>
          <w:numId w:val="17"/>
        </w:numPr>
        <w:rPr>
          <w:lang w:val="fr-FR"/>
        </w:rPr>
      </w:pPr>
      <w:r w:rsidRPr="00AC03E9">
        <w:rPr>
          <w:lang w:val="fr-FR"/>
        </w:rPr>
        <w:t>Récupération de mot de passe</w:t>
      </w:r>
    </w:p>
    <w:p w14:paraId="3A9F4868" w14:textId="77777777" w:rsidR="00AC03E9" w:rsidRPr="00AC03E9" w:rsidRDefault="00AC03E9" w:rsidP="00AC03E9">
      <w:pPr>
        <w:numPr>
          <w:ilvl w:val="1"/>
          <w:numId w:val="17"/>
        </w:numPr>
        <w:rPr>
          <w:lang w:val="fr-FR"/>
        </w:rPr>
      </w:pPr>
      <w:r w:rsidRPr="00AC03E9">
        <w:rPr>
          <w:lang w:val="fr-FR"/>
        </w:rPr>
        <w:t>Différents niveaux d'accès selon les rôles</w:t>
      </w:r>
    </w:p>
    <w:p w14:paraId="0BA98DCF" w14:textId="77777777" w:rsidR="00AC03E9" w:rsidRPr="00AC03E9" w:rsidRDefault="00AC03E9" w:rsidP="00AC03E9">
      <w:pPr>
        <w:numPr>
          <w:ilvl w:val="0"/>
          <w:numId w:val="17"/>
        </w:numPr>
        <w:rPr>
          <w:lang w:val="fr-FR"/>
        </w:rPr>
      </w:pPr>
      <w:r w:rsidRPr="00AC03E9">
        <w:rPr>
          <w:b/>
          <w:bCs/>
          <w:lang w:val="fr-FR"/>
        </w:rPr>
        <w:t>Accès spécifique restaurant</w:t>
      </w:r>
    </w:p>
    <w:p w14:paraId="02B1F161" w14:textId="77777777" w:rsidR="00AC03E9" w:rsidRPr="00AC03E9" w:rsidRDefault="00AC03E9" w:rsidP="00AC03E9">
      <w:pPr>
        <w:numPr>
          <w:ilvl w:val="1"/>
          <w:numId w:val="17"/>
        </w:numPr>
        <w:rPr>
          <w:lang w:val="fr-FR"/>
        </w:rPr>
      </w:pPr>
      <w:r w:rsidRPr="00AC03E9">
        <w:rPr>
          <w:lang w:val="fr-FR"/>
        </w:rPr>
        <w:lastRenderedPageBreak/>
        <w:t>Interface dédiée aux restaurateurs</w:t>
      </w:r>
    </w:p>
    <w:p w14:paraId="7F85CC09" w14:textId="77777777" w:rsidR="00AC03E9" w:rsidRPr="00AC03E9" w:rsidRDefault="00AC03E9" w:rsidP="00AC03E9">
      <w:pPr>
        <w:numPr>
          <w:ilvl w:val="1"/>
          <w:numId w:val="17"/>
        </w:numPr>
        <w:rPr>
          <w:lang w:val="fr-FR"/>
        </w:rPr>
      </w:pPr>
      <w:r w:rsidRPr="00AC03E9">
        <w:rPr>
          <w:lang w:val="fr-FR"/>
        </w:rPr>
        <w:t>Tableau de bord de gestion</w:t>
      </w:r>
    </w:p>
    <w:p w14:paraId="4AF15F25" w14:textId="77777777" w:rsidR="00AC03E9" w:rsidRPr="00AC03E9" w:rsidRDefault="00AC03E9" w:rsidP="00AC03E9">
      <w:pPr>
        <w:numPr>
          <w:ilvl w:val="1"/>
          <w:numId w:val="17"/>
        </w:numPr>
        <w:rPr>
          <w:lang w:val="fr-FR"/>
        </w:rPr>
      </w:pPr>
      <w:r w:rsidRPr="00AC03E9">
        <w:rPr>
          <w:lang w:val="fr-FR"/>
        </w:rPr>
        <w:t>Statistiques de base sur l'activité</w:t>
      </w:r>
    </w:p>
    <w:p w14:paraId="28DBF22C" w14:textId="77777777" w:rsidR="00AC03E9" w:rsidRPr="00AC03E9" w:rsidRDefault="00AC03E9" w:rsidP="00AC03E9">
      <w:pPr>
        <w:numPr>
          <w:ilvl w:val="0"/>
          <w:numId w:val="17"/>
        </w:numPr>
        <w:rPr>
          <w:lang w:val="fr-FR"/>
        </w:rPr>
      </w:pPr>
      <w:r w:rsidRPr="00AC03E9">
        <w:rPr>
          <w:b/>
          <w:bCs/>
          <w:lang w:val="fr-FR"/>
        </w:rPr>
        <w:t>Accès spécifique client</w:t>
      </w:r>
    </w:p>
    <w:p w14:paraId="18E652C3" w14:textId="77777777" w:rsidR="00AC03E9" w:rsidRPr="00AC03E9" w:rsidRDefault="00AC03E9" w:rsidP="00AC03E9">
      <w:pPr>
        <w:numPr>
          <w:ilvl w:val="1"/>
          <w:numId w:val="17"/>
        </w:numPr>
        <w:rPr>
          <w:lang w:val="fr-FR"/>
        </w:rPr>
      </w:pPr>
      <w:r w:rsidRPr="00AC03E9">
        <w:rPr>
          <w:lang w:val="fr-FR"/>
        </w:rPr>
        <w:t>Interface utilisateur intuitive</w:t>
      </w:r>
    </w:p>
    <w:p w14:paraId="5701AEF9" w14:textId="77777777" w:rsidR="00AC03E9" w:rsidRPr="00AC03E9" w:rsidRDefault="00AC03E9" w:rsidP="00AC03E9">
      <w:pPr>
        <w:numPr>
          <w:ilvl w:val="1"/>
          <w:numId w:val="17"/>
        </w:numPr>
        <w:rPr>
          <w:lang w:val="fr-FR"/>
        </w:rPr>
      </w:pPr>
      <w:r w:rsidRPr="00AC03E9">
        <w:rPr>
          <w:lang w:val="fr-FR"/>
        </w:rPr>
        <w:t>Recherche et filtrage des restaurants</w:t>
      </w:r>
    </w:p>
    <w:p w14:paraId="76A25FC5" w14:textId="77777777" w:rsidR="00AC03E9" w:rsidRPr="00AC03E9" w:rsidRDefault="00AC03E9" w:rsidP="00AC03E9">
      <w:pPr>
        <w:numPr>
          <w:ilvl w:val="1"/>
          <w:numId w:val="17"/>
        </w:numPr>
        <w:rPr>
          <w:lang w:val="fr-FR"/>
        </w:rPr>
      </w:pPr>
      <w:r w:rsidRPr="00AC03E9">
        <w:rPr>
          <w:lang w:val="fr-FR"/>
        </w:rPr>
        <w:t>Historique des commandes/réservations</w:t>
      </w:r>
    </w:p>
    <w:p w14:paraId="4E40F630" w14:textId="77777777" w:rsidR="00AC03E9" w:rsidRPr="00AC03E9" w:rsidRDefault="00AC03E9" w:rsidP="00AC03E9">
      <w:pPr>
        <w:numPr>
          <w:ilvl w:val="0"/>
          <w:numId w:val="17"/>
        </w:numPr>
        <w:rPr>
          <w:lang w:val="fr-FR"/>
        </w:rPr>
      </w:pPr>
      <w:r w:rsidRPr="00AC03E9">
        <w:rPr>
          <w:b/>
          <w:bCs/>
          <w:lang w:val="fr-FR"/>
        </w:rPr>
        <w:t>Gestion de la carte/des menus</w:t>
      </w:r>
    </w:p>
    <w:p w14:paraId="2D315F63" w14:textId="77777777" w:rsidR="00AC03E9" w:rsidRPr="00AC03E9" w:rsidRDefault="00AC03E9" w:rsidP="00AC03E9">
      <w:pPr>
        <w:numPr>
          <w:ilvl w:val="1"/>
          <w:numId w:val="17"/>
        </w:numPr>
        <w:rPr>
          <w:lang w:val="fr-FR"/>
        </w:rPr>
      </w:pPr>
      <w:r w:rsidRPr="00AC03E9">
        <w:rPr>
          <w:lang w:val="fr-FR"/>
        </w:rPr>
        <w:t>Classification des articles au menu par catégorie</w:t>
      </w:r>
    </w:p>
    <w:p w14:paraId="5A252B89" w14:textId="77777777" w:rsidR="00AC03E9" w:rsidRPr="00AC03E9" w:rsidRDefault="00AC03E9" w:rsidP="00AC03E9">
      <w:pPr>
        <w:numPr>
          <w:ilvl w:val="1"/>
          <w:numId w:val="17"/>
        </w:numPr>
        <w:rPr>
          <w:lang w:val="fr-FR"/>
        </w:rPr>
      </w:pPr>
      <w:r w:rsidRPr="00AC03E9">
        <w:rPr>
          <w:lang w:val="fr-FR"/>
        </w:rPr>
        <w:t>Ajout/modification/suppression d'articles</w:t>
      </w:r>
    </w:p>
    <w:p w14:paraId="5F04070D" w14:textId="77777777" w:rsidR="00AC03E9" w:rsidRPr="00AC03E9" w:rsidRDefault="00AC03E9" w:rsidP="00AC03E9">
      <w:pPr>
        <w:numPr>
          <w:ilvl w:val="1"/>
          <w:numId w:val="17"/>
        </w:numPr>
        <w:rPr>
          <w:lang w:val="fr-FR"/>
        </w:rPr>
      </w:pPr>
      <w:r w:rsidRPr="00AC03E9">
        <w:rPr>
          <w:lang w:val="fr-FR"/>
        </w:rPr>
        <w:t>Gestion des prix et disponibilités</w:t>
      </w:r>
    </w:p>
    <w:p w14:paraId="388F6739" w14:textId="77777777" w:rsidR="00AC03E9" w:rsidRPr="00AC03E9" w:rsidRDefault="00AC03E9" w:rsidP="00AC03E9">
      <w:pPr>
        <w:numPr>
          <w:ilvl w:val="0"/>
          <w:numId w:val="17"/>
        </w:numPr>
        <w:rPr>
          <w:lang w:val="fr-FR"/>
        </w:rPr>
      </w:pPr>
      <w:r w:rsidRPr="00AC03E9">
        <w:rPr>
          <w:b/>
          <w:bCs/>
          <w:lang w:val="fr-FR"/>
        </w:rPr>
        <w:t>Gestion des commandes/réservations</w:t>
      </w:r>
    </w:p>
    <w:p w14:paraId="7077C5F4" w14:textId="77777777" w:rsidR="00AC03E9" w:rsidRPr="00AC03E9" w:rsidRDefault="00AC03E9" w:rsidP="00AC03E9">
      <w:pPr>
        <w:numPr>
          <w:ilvl w:val="1"/>
          <w:numId w:val="17"/>
        </w:numPr>
        <w:rPr>
          <w:lang w:val="fr-FR"/>
        </w:rPr>
      </w:pPr>
      <w:r w:rsidRPr="00AC03E9">
        <w:rPr>
          <w:lang w:val="fr-FR"/>
        </w:rPr>
        <w:t>Création et suivi des réservations</w:t>
      </w:r>
    </w:p>
    <w:p w14:paraId="3DF21016" w14:textId="77777777" w:rsidR="00AC03E9" w:rsidRPr="00AC03E9" w:rsidRDefault="00AC03E9" w:rsidP="00AC03E9">
      <w:pPr>
        <w:numPr>
          <w:ilvl w:val="1"/>
          <w:numId w:val="17"/>
        </w:numPr>
        <w:rPr>
          <w:lang w:val="fr-FR"/>
        </w:rPr>
      </w:pPr>
      <w:r w:rsidRPr="00AC03E9">
        <w:rPr>
          <w:lang w:val="fr-FR"/>
        </w:rPr>
        <w:t>Gestion des statuts des commandes</w:t>
      </w:r>
    </w:p>
    <w:p w14:paraId="0A5FEBF2" w14:textId="77777777" w:rsidR="00AC03E9" w:rsidRPr="00AC03E9" w:rsidRDefault="00AC03E9" w:rsidP="00AC03E9">
      <w:pPr>
        <w:numPr>
          <w:ilvl w:val="1"/>
          <w:numId w:val="17"/>
        </w:numPr>
        <w:rPr>
          <w:lang w:val="fr-FR"/>
        </w:rPr>
      </w:pPr>
      <w:r w:rsidRPr="00AC03E9">
        <w:rPr>
          <w:lang w:val="fr-FR"/>
        </w:rPr>
        <w:t>Notifications aux clients et restaurateurs</w:t>
      </w:r>
    </w:p>
    <w:p w14:paraId="1CEB4F20" w14:textId="77777777" w:rsidR="00AC03E9" w:rsidRPr="00AC03E9" w:rsidRDefault="00AC03E9" w:rsidP="00AC03E9">
      <w:pPr>
        <w:rPr>
          <w:b/>
          <w:bCs/>
          <w:lang w:val="fr-FR"/>
        </w:rPr>
      </w:pPr>
      <w:r w:rsidRPr="00AC03E9">
        <w:rPr>
          <w:b/>
          <w:bCs/>
          <w:lang w:val="fr-FR"/>
        </w:rPr>
        <w:t xml:space="preserve">5.2. Fonctionnalités MLP (Minimum </w:t>
      </w:r>
      <w:proofErr w:type="spellStart"/>
      <w:r w:rsidRPr="00AC03E9">
        <w:rPr>
          <w:b/>
          <w:bCs/>
          <w:lang w:val="fr-FR"/>
        </w:rPr>
        <w:t>Lovable</w:t>
      </w:r>
      <w:proofErr w:type="spellEnd"/>
      <w:r w:rsidRPr="00AC03E9">
        <w:rPr>
          <w:b/>
          <w:bCs/>
          <w:lang w:val="fr-FR"/>
        </w:rPr>
        <w:t xml:space="preserve"> Product)</w:t>
      </w:r>
    </w:p>
    <w:p w14:paraId="0A47388C" w14:textId="77777777" w:rsidR="00AC03E9" w:rsidRPr="00AC03E9" w:rsidRDefault="00AC03E9" w:rsidP="00AC03E9">
      <w:pPr>
        <w:numPr>
          <w:ilvl w:val="0"/>
          <w:numId w:val="18"/>
        </w:numPr>
        <w:rPr>
          <w:lang w:val="fr-FR"/>
        </w:rPr>
      </w:pPr>
      <w:r w:rsidRPr="00AC03E9">
        <w:rPr>
          <w:b/>
          <w:bCs/>
          <w:lang w:val="fr-FR"/>
        </w:rPr>
        <w:t>Génération de QR code</w:t>
      </w:r>
    </w:p>
    <w:p w14:paraId="695115FE" w14:textId="77777777" w:rsidR="00AC03E9" w:rsidRPr="00AC03E9" w:rsidRDefault="00AC03E9" w:rsidP="00AC03E9">
      <w:pPr>
        <w:numPr>
          <w:ilvl w:val="1"/>
          <w:numId w:val="18"/>
        </w:numPr>
        <w:rPr>
          <w:lang w:val="fr-FR"/>
        </w:rPr>
      </w:pPr>
      <w:r w:rsidRPr="00AC03E9">
        <w:rPr>
          <w:lang w:val="fr-FR"/>
        </w:rPr>
        <w:t>Lien d'accès à la commande pour chaque carte de restaurant</w:t>
      </w:r>
    </w:p>
    <w:p w14:paraId="66C5A7E2" w14:textId="77777777" w:rsidR="00AC03E9" w:rsidRPr="00AC03E9" w:rsidRDefault="00AC03E9" w:rsidP="00AC03E9">
      <w:pPr>
        <w:numPr>
          <w:ilvl w:val="1"/>
          <w:numId w:val="18"/>
        </w:numPr>
        <w:rPr>
          <w:lang w:val="fr-FR"/>
        </w:rPr>
      </w:pPr>
      <w:r w:rsidRPr="00AC03E9">
        <w:rPr>
          <w:lang w:val="fr-FR"/>
        </w:rPr>
        <w:t>QR code dynamique et personnalisable</w:t>
      </w:r>
    </w:p>
    <w:p w14:paraId="47C6778C" w14:textId="77777777" w:rsidR="00AC03E9" w:rsidRPr="00AC03E9" w:rsidRDefault="00AC03E9" w:rsidP="00AC03E9">
      <w:pPr>
        <w:numPr>
          <w:ilvl w:val="0"/>
          <w:numId w:val="18"/>
        </w:numPr>
        <w:rPr>
          <w:lang w:val="fr-FR"/>
        </w:rPr>
      </w:pPr>
      <w:r w:rsidRPr="00AC03E9">
        <w:rPr>
          <w:b/>
          <w:bCs/>
          <w:lang w:val="fr-FR"/>
        </w:rPr>
        <w:t>Responsive</w:t>
      </w:r>
    </w:p>
    <w:p w14:paraId="23E505A9" w14:textId="77777777" w:rsidR="00AC03E9" w:rsidRPr="00AC03E9" w:rsidRDefault="00AC03E9" w:rsidP="00AC03E9">
      <w:pPr>
        <w:numPr>
          <w:ilvl w:val="1"/>
          <w:numId w:val="18"/>
        </w:numPr>
        <w:rPr>
          <w:lang w:val="fr-FR"/>
        </w:rPr>
      </w:pPr>
      <w:r w:rsidRPr="00AC03E9">
        <w:rPr>
          <w:lang w:val="fr-FR"/>
        </w:rPr>
        <w:t>Adaptation à tous les formats d'écran</w:t>
      </w:r>
    </w:p>
    <w:p w14:paraId="2416E908" w14:textId="77777777" w:rsidR="00AC03E9" w:rsidRPr="00AC03E9" w:rsidRDefault="00AC03E9" w:rsidP="00AC03E9">
      <w:pPr>
        <w:numPr>
          <w:ilvl w:val="1"/>
          <w:numId w:val="18"/>
        </w:numPr>
        <w:rPr>
          <w:lang w:val="fr-FR"/>
        </w:rPr>
      </w:pPr>
      <w:r w:rsidRPr="00AC03E9">
        <w:rPr>
          <w:lang w:val="fr-FR"/>
        </w:rPr>
        <w:t>Expérience utilisateur optimisée sur mobile, tablette et desktop</w:t>
      </w:r>
    </w:p>
    <w:p w14:paraId="1DF69A12" w14:textId="77777777" w:rsidR="00AC03E9" w:rsidRPr="00AC03E9" w:rsidRDefault="00AC03E9" w:rsidP="00AC03E9">
      <w:pPr>
        <w:numPr>
          <w:ilvl w:val="0"/>
          <w:numId w:val="18"/>
        </w:numPr>
        <w:rPr>
          <w:lang w:val="fr-FR"/>
        </w:rPr>
      </w:pPr>
      <w:r w:rsidRPr="00AC03E9">
        <w:rPr>
          <w:b/>
          <w:bCs/>
          <w:lang w:val="fr-FR"/>
        </w:rPr>
        <w:t>Paramétrage de la charte graphique</w:t>
      </w:r>
    </w:p>
    <w:p w14:paraId="188166EE" w14:textId="77777777" w:rsidR="00AC03E9" w:rsidRPr="00AC03E9" w:rsidRDefault="00AC03E9" w:rsidP="00AC03E9">
      <w:pPr>
        <w:numPr>
          <w:ilvl w:val="1"/>
          <w:numId w:val="18"/>
        </w:numPr>
        <w:rPr>
          <w:lang w:val="fr-FR"/>
        </w:rPr>
      </w:pPr>
      <w:r w:rsidRPr="00AC03E9">
        <w:rPr>
          <w:lang w:val="fr-FR"/>
        </w:rPr>
        <w:t>Personnalisation des couleurs et logo du restaurant</w:t>
      </w:r>
    </w:p>
    <w:p w14:paraId="37566964" w14:textId="77777777" w:rsidR="00AC03E9" w:rsidRPr="00AC03E9" w:rsidRDefault="00AC03E9" w:rsidP="00AC03E9">
      <w:pPr>
        <w:numPr>
          <w:ilvl w:val="1"/>
          <w:numId w:val="18"/>
        </w:numPr>
        <w:rPr>
          <w:lang w:val="fr-FR"/>
        </w:rPr>
      </w:pPr>
      <w:r w:rsidRPr="00AC03E9">
        <w:rPr>
          <w:lang w:val="fr-FR"/>
        </w:rPr>
        <w:t>Adaptation visuelle de la carte selon l'identité du restaurant</w:t>
      </w:r>
    </w:p>
    <w:p w14:paraId="0915EC43" w14:textId="77777777" w:rsidR="00AC03E9" w:rsidRPr="00AC03E9" w:rsidRDefault="00AC03E9" w:rsidP="00AC03E9">
      <w:pPr>
        <w:numPr>
          <w:ilvl w:val="0"/>
          <w:numId w:val="18"/>
        </w:numPr>
        <w:rPr>
          <w:lang w:val="fr-FR"/>
        </w:rPr>
      </w:pPr>
      <w:r w:rsidRPr="00AC03E9">
        <w:rPr>
          <w:b/>
          <w:bCs/>
          <w:lang w:val="fr-FR"/>
        </w:rPr>
        <w:t xml:space="preserve">Paiement en ligne via API </w:t>
      </w:r>
      <w:proofErr w:type="spellStart"/>
      <w:r w:rsidRPr="00AC03E9">
        <w:rPr>
          <w:b/>
          <w:bCs/>
          <w:lang w:val="fr-FR"/>
        </w:rPr>
        <w:t>Stripe</w:t>
      </w:r>
      <w:proofErr w:type="spellEnd"/>
    </w:p>
    <w:p w14:paraId="29156C08" w14:textId="77777777" w:rsidR="00AC03E9" w:rsidRPr="00AC03E9" w:rsidRDefault="00AC03E9" w:rsidP="00AC03E9">
      <w:pPr>
        <w:numPr>
          <w:ilvl w:val="1"/>
          <w:numId w:val="18"/>
        </w:numPr>
        <w:rPr>
          <w:lang w:val="fr-FR"/>
        </w:rPr>
      </w:pPr>
      <w:r w:rsidRPr="00AC03E9">
        <w:rPr>
          <w:lang w:val="fr-FR"/>
        </w:rPr>
        <w:lastRenderedPageBreak/>
        <w:t xml:space="preserve">Intégration complète avec le package </w:t>
      </w:r>
      <w:proofErr w:type="spellStart"/>
      <w:r w:rsidRPr="00AC03E9">
        <w:rPr>
          <w:lang w:val="fr-FR"/>
        </w:rPr>
        <w:t>Laravel</w:t>
      </w:r>
      <w:proofErr w:type="spellEnd"/>
      <w:r w:rsidRPr="00AC03E9">
        <w:rPr>
          <w:lang w:val="fr-FR"/>
        </w:rPr>
        <w:t xml:space="preserve"> </w:t>
      </w:r>
      <w:proofErr w:type="spellStart"/>
      <w:r w:rsidRPr="00AC03E9">
        <w:rPr>
          <w:lang w:val="fr-FR"/>
        </w:rPr>
        <w:t>Cashier</w:t>
      </w:r>
      <w:proofErr w:type="spellEnd"/>
    </w:p>
    <w:p w14:paraId="35DE3065" w14:textId="77777777" w:rsidR="00AC03E9" w:rsidRPr="00AC03E9" w:rsidRDefault="00AC03E9" w:rsidP="00AC03E9">
      <w:pPr>
        <w:numPr>
          <w:ilvl w:val="1"/>
          <w:numId w:val="18"/>
        </w:numPr>
        <w:rPr>
          <w:lang w:val="fr-FR"/>
        </w:rPr>
      </w:pPr>
      <w:r w:rsidRPr="00AC03E9">
        <w:rPr>
          <w:lang w:val="fr-FR"/>
        </w:rPr>
        <w:t>Gestion sécurisée des transactions</w:t>
      </w:r>
    </w:p>
    <w:p w14:paraId="27F36317" w14:textId="77777777" w:rsidR="00AC03E9" w:rsidRPr="00AC03E9" w:rsidRDefault="00AC03E9" w:rsidP="00AC03E9">
      <w:pPr>
        <w:numPr>
          <w:ilvl w:val="1"/>
          <w:numId w:val="18"/>
        </w:numPr>
        <w:rPr>
          <w:lang w:val="fr-FR"/>
        </w:rPr>
      </w:pPr>
      <w:r w:rsidRPr="00AC03E9">
        <w:rPr>
          <w:lang w:val="fr-FR"/>
        </w:rPr>
        <w:t>Suivi des paiements et remboursements</w:t>
      </w:r>
    </w:p>
    <w:p w14:paraId="3F2D3F60" w14:textId="77777777" w:rsidR="00AC03E9" w:rsidRPr="00AC03E9" w:rsidRDefault="00AC03E9" w:rsidP="00AC03E9">
      <w:pPr>
        <w:rPr>
          <w:b/>
          <w:bCs/>
          <w:lang w:val="fr-FR"/>
        </w:rPr>
      </w:pPr>
      <w:r w:rsidRPr="00AC03E9">
        <w:rPr>
          <w:b/>
          <w:bCs/>
          <w:lang w:val="fr-FR"/>
        </w:rPr>
        <w:t>6. Contraintes Techniques</w:t>
      </w:r>
    </w:p>
    <w:p w14:paraId="45E50D6E" w14:textId="77777777" w:rsidR="00AC03E9" w:rsidRPr="00AC03E9" w:rsidRDefault="00AC03E9" w:rsidP="00AC03E9">
      <w:pPr>
        <w:numPr>
          <w:ilvl w:val="0"/>
          <w:numId w:val="19"/>
        </w:numPr>
        <w:rPr>
          <w:lang w:val="fr-FR"/>
        </w:rPr>
      </w:pPr>
      <w:r w:rsidRPr="00AC03E9">
        <w:rPr>
          <w:b/>
          <w:bCs/>
          <w:lang w:val="fr-FR"/>
        </w:rPr>
        <w:t>Framework de développement</w:t>
      </w:r>
    </w:p>
    <w:p w14:paraId="7F4120B4" w14:textId="77777777" w:rsidR="00AC03E9" w:rsidRPr="00AC03E9" w:rsidRDefault="00AC03E9" w:rsidP="00AC03E9">
      <w:pPr>
        <w:numPr>
          <w:ilvl w:val="1"/>
          <w:numId w:val="19"/>
        </w:numPr>
        <w:rPr>
          <w:lang w:val="fr-FR"/>
        </w:rPr>
      </w:pPr>
      <w:proofErr w:type="spellStart"/>
      <w:r w:rsidRPr="00AC03E9">
        <w:rPr>
          <w:lang w:val="fr-FR"/>
        </w:rPr>
        <w:t>Laravel</w:t>
      </w:r>
      <w:proofErr w:type="spellEnd"/>
      <w:r w:rsidRPr="00AC03E9">
        <w:rPr>
          <w:lang w:val="fr-FR"/>
        </w:rPr>
        <w:t xml:space="preserve"> (</w:t>
      </w:r>
      <w:proofErr w:type="spellStart"/>
      <w:r w:rsidRPr="00AC03E9">
        <w:rPr>
          <w:lang w:val="fr-FR"/>
        </w:rPr>
        <w:t>Back-end</w:t>
      </w:r>
      <w:proofErr w:type="spellEnd"/>
      <w:r w:rsidRPr="00AC03E9">
        <w:rPr>
          <w:lang w:val="fr-FR"/>
        </w:rPr>
        <w:t>)</w:t>
      </w:r>
    </w:p>
    <w:p w14:paraId="0090A13D" w14:textId="77777777" w:rsidR="00AC03E9" w:rsidRPr="00AC03E9" w:rsidRDefault="00AC03E9" w:rsidP="00AC03E9">
      <w:pPr>
        <w:numPr>
          <w:ilvl w:val="1"/>
          <w:numId w:val="19"/>
        </w:numPr>
        <w:rPr>
          <w:lang w:val="fr-FR"/>
        </w:rPr>
      </w:pPr>
      <w:r w:rsidRPr="00AC03E9">
        <w:rPr>
          <w:lang w:val="fr-FR"/>
        </w:rPr>
        <w:t>Interface utilisateur moderne et intuitive</w:t>
      </w:r>
    </w:p>
    <w:p w14:paraId="478660C6" w14:textId="77777777" w:rsidR="00AC03E9" w:rsidRPr="00AC03E9" w:rsidRDefault="00AC03E9" w:rsidP="00AC03E9">
      <w:pPr>
        <w:numPr>
          <w:ilvl w:val="0"/>
          <w:numId w:val="19"/>
        </w:numPr>
        <w:rPr>
          <w:lang w:val="fr-FR"/>
        </w:rPr>
      </w:pPr>
      <w:r w:rsidRPr="00AC03E9">
        <w:rPr>
          <w:b/>
          <w:bCs/>
          <w:lang w:val="fr-FR"/>
        </w:rPr>
        <w:t>Déploiement</w:t>
      </w:r>
    </w:p>
    <w:p w14:paraId="093B6DF1" w14:textId="77777777" w:rsidR="00AC03E9" w:rsidRPr="00AC03E9" w:rsidRDefault="00AC03E9" w:rsidP="00AC03E9">
      <w:pPr>
        <w:numPr>
          <w:ilvl w:val="1"/>
          <w:numId w:val="19"/>
        </w:numPr>
        <w:rPr>
          <w:lang w:val="fr-FR"/>
        </w:rPr>
      </w:pPr>
      <w:r w:rsidRPr="00AC03E9">
        <w:rPr>
          <w:lang w:val="fr-FR"/>
        </w:rPr>
        <w:t>Sur un nom de domaine dédié</w:t>
      </w:r>
    </w:p>
    <w:p w14:paraId="47F5659B" w14:textId="77777777" w:rsidR="00AC03E9" w:rsidRPr="00AC03E9" w:rsidRDefault="00AC03E9" w:rsidP="00AC03E9">
      <w:pPr>
        <w:numPr>
          <w:ilvl w:val="1"/>
          <w:numId w:val="19"/>
        </w:numPr>
        <w:rPr>
          <w:lang w:val="fr-FR"/>
        </w:rPr>
      </w:pPr>
      <w:r w:rsidRPr="00AC03E9">
        <w:rPr>
          <w:lang w:val="fr-FR"/>
        </w:rPr>
        <w:t>Hébergement sécurisé et performant</w:t>
      </w:r>
    </w:p>
    <w:p w14:paraId="2C47C7D9" w14:textId="77777777" w:rsidR="00AC03E9" w:rsidRPr="00AC03E9" w:rsidRDefault="00AC03E9" w:rsidP="00AC03E9">
      <w:pPr>
        <w:numPr>
          <w:ilvl w:val="0"/>
          <w:numId w:val="19"/>
        </w:numPr>
        <w:rPr>
          <w:lang w:val="fr-FR"/>
        </w:rPr>
      </w:pPr>
      <w:r w:rsidRPr="00AC03E9">
        <w:rPr>
          <w:b/>
          <w:bCs/>
          <w:lang w:val="fr-FR"/>
        </w:rPr>
        <w:t>Intégration continue</w:t>
      </w:r>
    </w:p>
    <w:p w14:paraId="58CA8FD2" w14:textId="77777777" w:rsidR="00AC03E9" w:rsidRPr="00AC03E9" w:rsidRDefault="00AC03E9" w:rsidP="00AC03E9">
      <w:pPr>
        <w:numPr>
          <w:ilvl w:val="1"/>
          <w:numId w:val="19"/>
        </w:numPr>
        <w:rPr>
          <w:lang w:val="fr-FR"/>
        </w:rPr>
      </w:pPr>
      <w:r w:rsidRPr="00AC03E9">
        <w:rPr>
          <w:lang w:val="fr-FR"/>
        </w:rPr>
        <w:t>Automatisation des migrations de base de données</w:t>
      </w:r>
    </w:p>
    <w:p w14:paraId="6DFC49C5" w14:textId="77777777" w:rsidR="00AC03E9" w:rsidRPr="00AC03E9" w:rsidRDefault="00AC03E9" w:rsidP="00AC03E9">
      <w:pPr>
        <w:numPr>
          <w:ilvl w:val="1"/>
          <w:numId w:val="19"/>
        </w:numPr>
        <w:rPr>
          <w:lang w:val="fr-FR"/>
        </w:rPr>
      </w:pPr>
      <w:r w:rsidRPr="00AC03E9">
        <w:rPr>
          <w:lang w:val="fr-FR"/>
        </w:rPr>
        <w:t xml:space="preserve">Gestion du vidage des caches de </w:t>
      </w:r>
      <w:proofErr w:type="spellStart"/>
      <w:r w:rsidRPr="00AC03E9">
        <w:rPr>
          <w:lang w:val="fr-FR"/>
        </w:rPr>
        <w:t>Laravel</w:t>
      </w:r>
      <w:proofErr w:type="spellEnd"/>
    </w:p>
    <w:p w14:paraId="02A70CA5" w14:textId="77777777" w:rsidR="00AC03E9" w:rsidRPr="00AC03E9" w:rsidRDefault="00AC03E9" w:rsidP="00AC03E9">
      <w:pPr>
        <w:numPr>
          <w:ilvl w:val="1"/>
          <w:numId w:val="19"/>
        </w:numPr>
        <w:rPr>
          <w:lang w:val="fr-FR"/>
        </w:rPr>
      </w:pPr>
      <w:r w:rsidRPr="00AC03E9">
        <w:rPr>
          <w:lang w:val="fr-FR"/>
        </w:rPr>
        <w:t>Optimisation des fichiers pour l'environnement de production</w:t>
      </w:r>
    </w:p>
    <w:p w14:paraId="5D9CD601" w14:textId="77777777" w:rsidR="00AC03E9" w:rsidRPr="00AC03E9" w:rsidRDefault="00AC03E9" w:rsidP="00AC03E9">
      <w:pPr>
        <w:numPr>
          <w:ilvl w:val="0"/>
          <w:numId w:val="19"/>
        </w:numPr>
        <w:rPr>
          <w:lang w:val="fr-FR"/>
        </w:rPr>
      </w:pPr>
      <w:r w:rsidRPr="00AC03E9">
        <w:rPr>
          <w:b/>
          <w:bCs/>
          <w:lang w:val="fr-FR"/>
        </w:rPr>
        <w:t>Template</w:t>
      </w:r>
    </w:p>
    <w:p w14:paraId="64CAC9D1" w14:textId="77777777" w:rsidR="00AC03E9" w:rsidRPr="00AC03E9" w:rsidRDefault="00AC03E9" w:rsidP="00AC03E9">
      <w:pPr>
        <w:numPr>
          <w:ilvl w:val="1"/>
          <w:numId w:val="19"/>
        </w:numPr>
        <w:rPr>
          <w:lang w:val="fr-FR"/>
        </w:rPr>
      </w:pPr>
      <w:r w:rsidRPr="00AC03E9">
        <w:rPr>
          <w:lang w:val="fr-FR"/>
        </w:rPr>
        <w:t>Design responsive et moderne</w:t>
      </w:r>
    </w:p>
    <w:p w14:paraId="52AD4585" w14:textId="77777777" w:rsidR="00AC03E9" w:rsidRPr="00AC03E9" w:rsidRDefault="00AC03E9" w:rsidP="00AC03E9">
      <w:pPr>
        <w:numPr>
          <w:ilvl w:val="1"/>
          <w:numId w:val="19"/>
        </w:numPr>
        <w:rPr>
          <w:lang w:val="fr-FR"/>
        </w:rPr>
      </w:pPr>
      <w:r w:rsidRPr="00AC03E9">
        <w:rPr>
          <w:lang w:val="fr-FR"/>
        </w:rPr>
        <w:t>Adaptable à l'identité visuelle des différents restaurants</w:t>
      </w:r>
    </w:p>
    <w:p w14:paraId="5C50DD0D" w14:textId="77777777" w:rsidR="00AC03E9" w:rsidRPr="00AC03E9" w:rsidRDefault="00AC03E9" w:rsidP="00AC03E9">
      <w:pPr>
        <w:numPr>
          <w:ilvl w:val="0"/>
          <w:numId w:val="19"/>
        </w:numPr>
        <w:rPr>
          <w:lang w:val="fr-FR"/>
        </w:rPr>
      </w:pPr>
      <w:r w:rsidRPr="00AC03E9">
        <w:rPr>
          <w:b/>
          <w:bCs/>
          <w:lang w:val="fr-FR"/>
        </w:rPr>
        <w:t>Sécurité</w:t>
      </w:r>
    </w:p>
    <w:p w14:paraId="253D1E7B" w14:textId="77777777" w:rsidR="00AC03E9" w:rsidRPr="00AC03E9" w:rsidRDefault="00AC03E9" w:rsidP="00AC03E9">
      <w:pPr>
        <w:numPr>
          <w:ilvl w:val="1"/>
          <w:numId w:val="19"/>
        </w:numPr>
        <w:rPr>
          <w:lang w:val="fr-FR"/>
        </w:rPr>
      </w:pPr>
      <w:r w:rsidRPr="00AC03E9">
        <w:rPr>
          <w:lang w:val="fr-FR"/>
        </w:rPr>
        <w:t>Certificat SSL (HTTPS) pour sécuriser les communications</w:t>
      </w:r>
    </w:p>
    <w:p w14:paraId="34C71798" w14:textId="77777777" w:rsidR="00AC03E9" w:rsidRPr="00AC03E9" w:rsidRDefault="00AC03E9" w:rsidP="00AC03E9">
      <w:pPr>
        <w:numPr>
          <w:ilvl w:val="1"/>
          <w:numId w:val="19"/>
        </w:numPr>
        <w:rPr>
          <w:lang w:val="fr-FR"/>
        </w:rPr>
      </w:pPr>
      <w:r w:rsidRPr="00AC03E9">
        <w:rPr>
          <w:lang w:val="fr-FR"/>
        </w:rPr>
        <w:t>Protection des données personnelles</w:t>
      </w:r>
    </w:p>
    <w:p w14:paraId="54E103ED" w14:textId="77777777" w:rsidR="00AC03E9" w:rsidRPr="00AC03E9" w:rsidRDefault="00AC03E9" w:rsidP="00AC03E9">
      <w:pPr>
        <w:numPr>
          <w:ilvl w:val="0"/>
          <w:numId w:val="19"/>
        </w:numPr>
        <w:rPr>
          <w:lang w:val="fr-FR"/>
        </w:rPr>
      </w:pPr>
      <w:r w:rsidRPr="00AC03E9">
        <w:rPr>
          <w:b/>
          <w:bCs/>
          <w:lang w:val="fr-FR"/>
        </w:rPr>
        <w:t>Tests unitaires</w:t>
      </w:r>
    </w:p>
    <w:p w14:paraId="57606F8A" w14:textId="77777777" w:rsidR="00AC03E9" w:rsidRPr="00AC03E9" w:rsidRDefault="00AC03E9" w:rsidP="00AC03E9">
      <w:pPr>
        <w:numPr>
          <w:ilvl w:val="1"/>
          <w:numId w:val="19"/>
        </w:numPr>
        <w:rPr>
          <w:lang w:val="fr-FR"/>
        </w:rPr>
      </w:pPr>
      <w:r w:rsidRPr="00AC03E9">
        <w:rPr>
          <w:lang w:val="fr-FR"/>
        </w:rPr>
        <w:t>Mise en place de tests automatisés</w:t>
      </w:r>
    </w:p>
    <w:p w14:paraId="29A3F62C" w14:textId="77777777" w:rsidR="00AC03E9" w:rsidRPr="00AC03E9" w:rsidRDefault="00AC03E9" w:rsidP="00AC03E9">
      <w:pPr>
        <w:numPr>
          <w:ilvl w:val="1"/>
          <w:numId w:val="19"/>
        </w:numPr>
        <w:rPr>
          <w:lang w:val="fr-FR"/>
        </w:rPr>
      </w:pPr>
      <w:r w:rsidRPr="00AC03E9">
        <w:rPr>
          <w:lang w:val="fr-FR"/>
        </w:rPr>
        <w:t>Code qui teste le code</w:t>
      </w:r>
    </w:p>
    <w:p w14:paraId="1227C530" w14:textId="77777777" w:rsidR="00AC03E9" w:rsidRPr="00AC03E9" w:rsidRDefault="00AC03E9" w:rsidP="00AC03E9">
      <w:pPr>
        <w:rPr>
          <w:lang w:val="fr-FR"/>
        </w:rPr>
      </w:pPr>
      <w:r w:rsidRPr="00AC03E9">
        <w:rPr>
          <w:lang w:val="fr-FR"/>
        </w:rPr>
        <w:pict w14:anchorId="3B374E71">
          <v:rect id="_x0000_i1105" style="width:0;height:1.5pt" o:hralign="center" o:hrstd="t" o:hr="t" fillcolor="#a0a0a0" stroked="f"/>
        </w:pict>
      </w:r>
    </w:p>
    <w:p w14:paraId="1AC475B1" w14:textId="77777777" w:rsidR="00AC03E9" w:rsidRPr="00AC03E9" w:rsidRDefault="00AC03E9" w:rsidP="00AC03E9">
      <w:pPr>
        <w:rPr>
          <w:lang w:val="fr-FR"/>
        </w:rPr>
      </w:pPr>
      <w:r w:rsidRPr="00AC03E9">
        <w:rPr>
          <w:b/>
          <w:bCs/>
          <w:lang w:val="fr-FR"/>
        </w:rPr>
        <w:t>Document préparé pour :</w:t>
      </w:r>
      <w:r w:rsidRPr="00AC03E9">
        <w:rPr>
          <w:lang w:val="fr-FR"/>
        </w:rPr>
        <w:t xml:space="preserve"> </w:t>
      </w:r>
      <w:r w:rsidRPr="00AC03E9">
        <w:rPr>
          <w:i/>
          <w:iCs/>
          <w:lang w:val="fr-FR"/>
        </w:rPr>
        <w:t>1ClickAllEat</w:t>
      </w:r>
    </w:p>
    <w:p w14:paraId="5D00BA7E" w14:textId="33F0E2BD" w:rsidR="00AC03E9" w:rsidRDefault="00AC03E9" w:rsidP="00AC03E9">
      <w:pPr>
        <w:rPr>
          <w:lang w:val="fr-FR"/>
        </w:rPr>
      </w:pPr>
    </w:p>
    <w:p w14:paraId="5EE82570" w14:textId="2F5F538D" w:rsidR="00E346F3" w:rsidRDefault="00E346F3" w:rsidP="00AC03E9">
      <w:pPr>
        <w:rPr>
          <w:lang w:val="fr-FR"/>
        </w:rPr>
      </w:pPr>
      <w:r>
        <w:rPr>
          <w:lang w:val="fr-FR"/>
        </w:rPr>
        <w:lastRenderedPageBreak/>
        <w:t xml:space="preserve">Diagramme UML : </w:t>
      </w:r>
    </w:p>
    <w:p w14:paraId="007DD4DA" w14:textId="77777777" w:rsidR="00E346F3" w:rsidRDefault="00E346F3" w:rsidP="00AC03E9">
      <w:pPr>
        <w:rPr>
          <w:lang w:val="fr-FR"/>
        </w:rPr>
      </w:pPr>
    </w:p>
    <w:p w14:paraId="29A340A5" w14:textId="7D731697" w:rsidR="00E346F3" w:rsidRDefault="00E346F3" w:rsidP="00AC03E9">
      <w:pPr>
        <w:rPr>
          <w:lang w:val="fr-FR"/>
        </w:rPr>
      </w:pPr>
      <w:r>
        <w:rPr>
          <w:lang w:val="fr-FR"/>
        </w:rPr>
        <w:t xml:space="preserve">Diagramme de package </w:t>
      </w:r>
      <w:r w:rsidRPr="00E346F3">
        <w:rPr>
          <w:lang w:val="fr-FR"/>
        </w:rPr>
        <w:sym w:font="Wingdings" w:char="F0E0"/>
      </w:r>
    </w:p>
    <w:p w14:paraId="5D5BD5A7" w14:textId="6D9F7D5B" w:rsidR="00E346F3" w:rsidRDefault="00E346F3" w:rsidP="00AC03E9">
      <w:pPr>
        <w:rPr>
          <w:lang w:val="fr-FR"/>
        </w:rPr>
      </w:pPr>
      <w:r w:rsidRPr="00E346F3">
        <w:rPr>
          <w:lang w:val="fr-FR"/>
        </w:rPr>
        <w:drawing>
          <wp:inline distT="0" distB="0" distL="0" distR="0" wp14:anchorId="1A990A77" wp14:editId="542EE86D">
            <wp:extent cx="5486400" cy="5718175"/>
            <wp:effectExtent l="0" t="0" r="0" b="0"/>
            <wp:docPr id="8973563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56351" name=""/>
                    <pic:cNvPicPr/>
                  </pic:nvPicPr>
                  <pic:blipFill>
                    <a:blip r:embed="rId8"/>
                    <a:stretch>
                      <a:fillRect/>
                    </a:stretch>
                  </pic:blipFill>
                  <pic:spPr>
                    <a:xfrm>
                      <a:off x="0" y="0"/>
                      <a:ext cx="5486400" cy="5718175"/>
                    </a:xfrm>
                    <a:prstGeom prst="rect">
                      <a:avLst/>
                    </a:prstGeom>
                  </pic:spPr>
                </pic:pic>
              </a:graphicData>
            </a:graphic>
          </wp:inline>
        </w:drawing>
      </w:r>
    </w:p>
    <w:p w14:paraId="3D78B846" w14:textId="77777777" w:rsidR="00E346F3" w:rsidRDefault="00E346F3" w:rsidP="00E346F3">
      <w:pPr>
        <w:rPr>
          <w:lang w:val="fr-FR"/>
        </w:rPr>
      </w:pPr>
    </w:p>
    <w:p w14:paraId="4C0C5485" w14:textId="77777777" w:rsidR="00E346F3" w:rsidRDefault="00E346F3" w:rsidP="00E346F3">
      <w:pPr>
        <w:rPr>
          <w:lang w:val="fr-FR"/>
        </w:rPr>
      </w:pPr>
    </w:p>
    <w:p w14:paraId="4E82F608" w14:textId="77777777" w:rsidR="00E346F3" w:rsidRDefault="00E346F3" w:rsidP="00E346F3">
      <w:pPr>
        <w:rPr>
          <w:lang w:val="fr-FR"/>
        </w:rPr>
      </w:pPr>
    </w:p>
    <w:p w14:paraId="645D28F8" w14:textId="77777777" w:rsidR="00E346F3" w:rsidRPr="00E346F3" w:rsidRDefault="00E346F3" w:rsidP="00E346F3">
      <w:pPr>
        <w:rPr>
          <w:lang w:val="fr-FR"/>
        </w:rPr>
      </w:pPr>
    </w:p>
    <w:p w14:paraId="4BD10516" w14:textId="74964155" w:rsidR="00E346F3" w:rsidRDefault="00E346F3" w:rsidP="00E346F3">
      <w:pPr>
        <w:tabs>
          <w:tab w:val="left" w:pos="5484"/>
        </w:tabs>
        <w:rPr>
          <w:lang w:val="fr-FR"/>
        </w:rPr>
      </w:pPr>
      <w:r>
        <w:rPr>
          <w:lang w:val="fr-FR"/>
        </w:rPr>
        <w:lastRenderedPageBreak/>
        <w:t xml:space="preserve">Diagramme de </w:t>
      </w:r>
      <w:proofErr w:type="spellStart"/>
      <w:r>
        <w:rPr>
          <w:lang w:val="fr-FR"/>
        </w:rPr>
        <w:t>context</w:t>
      </w:r>
      <w:proofErr w:type="spellEnd"/>
      <w:r>
        <w:rPr>
          <w:lang w:val="fr-FR"/>
        </w:rPr>
        <w:t xml:space="preserve"> </w:t>
      </w:r>
      <w:r w:rsidRPr="00E346F3">
        <w:rPr>
          <w:lang w:val="fr-FR"/>
        </w:rPr>
        <w:sym w:font="Wingdings" w:char="F0E0"/>
      </w:r>
    </w:p>
    <w:p w14:paraId="17CF831A" w14:textId="3FD64236" w:rsidR="00E346F3" w:rsidRPr="00E346F3" w:rsidRDefault="00E346F3" w:rsidP="00E346F3">
      <w:pPr>
        <w:tabs>
          <w:tab w:val="left" w:pos="5484"/>
        </w:tabs>
        <w:rPr>
          <w:lang w:val="fr-FR"/>
        </w:rPr>
      </w:pPr>
      <w:r w:rsidRPr="00E346F3">
        <w:rPr>
          <w:lang w:val="fr-FR"/>
        </w:rPr>
        <w:drawing>
          <wp:inline distT="0" distB="0" distL="0" distR="0" wp14:anchorId="1A22DE0F" wp14:editId="2C1D058D">
            <wp:extent cx="5486400" cy="3654425"/>
            <wp:effectExtent l="0" t="0" r="0" b="3175"/>
            <wp:docPr id="8260082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08261" name=""/>
                    <pic:cNvPicPr/>
                  </pic:nvPicPr>
                  <pic:blipFill>
                    <a:blip r:embed="rId9"/>
                    <a:stretch>
                      <a:fillRect/>
                    </a:stretch>
                  </pic:blipFill>
                  <pic:spPr>
                    <a:xfrm>
                      <a:off x="0" y="0"/>
                      <a:ext cx="5486400" cy="3654425"/>
                    </a:xfrm>
                    <a:prstGeom prst="rect">
                      <a:avLst/>
                    </a:prstGeom>
                  </pic:spPr>
                </pic:pic>
              </a:graphicData>
            </a:graphic>
          </wp:inline>
        </w:drawing>
      </w:r>
    </w:p>
    <w:p w14:paraId="668C3C80" w14:textId="19B6DAFA" w:rsidR="00E346F3" w:rsidRDefault="00E346F3" w:rsidP="00E346F3">
      <w:pPr>
        <w:jc w:val="center"/>
        <w:rPr>
          <w:lang w:val="fr-FR"/>
        </w:rPr>
      </w:pPr>
      <w:r w:rsidRPr="00E346F3">
        <w:rPr>
          <w:lang w:val="fr-FR"/>
        </w:rPr>
        <w:drawing>
          <wp:inline distT="0" distB="0" distL="0" distR="0" wp14:anchorId="416F12A0" wp14:editId="5D2A6E4C">
            <wp:extent cx="2943636" cy="2743583"/>
            <wp:effectExtent l="0" t="0" r="9525" b="0"/>
            <wp:docPr id="1885909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09935" name=""/>
                    <pic:cNvPicPr/>
                  </pic:nvPicPr>
                  <pic:blipFill>
                    <a:blip r:embed="rId10"/>
                    <a:stretch>
                      <a:fillRect/>
                    </a:stretch>
                  </pic:blipFill>
                  <pic:spPr>
                    <a:xfrm>
                      <a:off x="0" y="0"/>
                      <a:ext cx="2943636" cy="2743583"/>
                    </a:xfrm>
                    <a:prstGeom prst="rect">
                      <a:avLst/>
                    </a:prstGeom>
                  </pic:spPr>
                </pic:pic>
              </a:graphicData>
            </a:graphic>
          </wp:inline>
        </w:drawing>
      </w:r>
    </w:p>
    <w:p w14:paraId="3E73B85F" w14:textId="77777777" w:rsidR="00E346F3" w:rsidRDefault="00E346F3" w:rsidP="00E346F3">
      <w:pPr>
        <w:jc w:val="center"/>
        <w:rPr>
          <w:lang w:val="fr-FR"/>
        </w:rPr>
      </w:pPr>
    </w:p>
    <w:p w14:paraId="388428E5" w14:textId="77777777" w:rsidR="00E346F3" w:rsidRDefault="00E346F3" w:rsidP="00E346F3">
      <w:pPr>
        <w:jc w:val="center"/>
        <w:rPr>
          <w:lang w:val="fr-FR"/>
        </w:rPr>
      </w:pPr>
    </w:p>
    <w:p w14:paraId="6D571F62" w14:textId="77777777" w:rsidR="00E346F3" w:rsidRDefault="00E346F3" w:rsidP="00E346F3">
      <w:pPr>
        <w:rPr>
          <w:lang w:val="fr-FR"/>
        </w:rPr>
      </w:pPr>
    </w:p>
    <w:p w14:paraId="5C1CDEFA" w14:textId="77777777" w:rsidR="00E346F3" w:rsidRDefault="00E346F3" w:rsidP="00E346F3">
      <w:pPr>
        <w:rPr>
          <w:lang w:val="fr-FR"/>
        </w:rPr>
      </w:pPr>
    </w:p>
    <w:p w14:paraId="768D5046" w14:textId="425BF042" w:rsidR="00E346F3" w:rsidRDefault="00E346F3" w:rsidP="00E346F3">
      <w:pPr>
        <w:rPr>
          <w:lang w:val="fr-FR"/>
        </w:rPr>
      </w:pPr>
      <w:r>
        <w:rPr>
          <w:lang w:val="fr-FR"/>
        </w:rPr>
        <w:lastRenderedPageBreak/>
        <w:t xml:space="preserve">Diagramme de classe </w:t>
      </w:r>
      <w:r w:rsidRPr="00E346F3">
        <w:rPr>
          <w:lang w:val="fr-FR"/>
        </w:rPr>
        <w:sym w:font="Wingdings" w:char="F0E0"/>
      </w:r>
    </w:p>
    <w:p w14:paraId="3436A445" w14:textId="7445A896" w:rsidR="00E346F3" w:rsidRDefault="00E346F3" w:rsidP="00E346F3">
      <w:pPr>
        <w:jc w:val="center"/>
        <w:rPr>
          <w:noProof/>
        </w:rPr>
      </w:pPr>
      <w:r>
        <w:rPr>
          <w:noProof/>
        </w:rPr>
        <w:drawing>
          <wp:inline distT="0" distB="0" distL="0" distR="0" wp14:anchorId="50C0E395" wp14:editId="74008382">
            <wp:extent cx="5486400" cy="5073015"/>
            <wp:effectExtent l="0" t="0" r="0" b="0"/>
            <wp:docPr id="14514884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73015"/>
                    </a:xfrm>
                    <a:prstGeom prst="rect">
                      <a:avLst/>
                    </a:prstGeom>
                    <a:noFill/>
                    <a:ln>
                      <a:noFill/>
                    </a:ln>
                  </pic:spPr>
                </pic:pic>
              </a:graphicData>
            </a:graphic>
          </wp:inline>
        </w:drawing>
      </w:r>
    </w:p>
    <w:p w14:paraId="07BB9DB2" w14:textId="77777777" w:rsidR="00263D00" w:rsidRPr="00263D00" w:rsidRDefault="00263D00" w:rsidP="00263D00">
      <w:pPr>
        <w:rPr>
          <w:lang w:val="fr-FR"/>
        </w:rPr>
      </w:pPr>
    </w:p>
    <w:p w14:paraId="0664B7F2" w14:textId="77777777" w:rsidR="00263D00" w:rsidRPr="00263D00" w:rsidRDefault="00263D00" w:rsidP="00263D00">
      <w:pPr>
        <w:rPr>
          <w:lang w:val="fr-FR"/>
        </w:rPr>
      </w:pPr>
    </w:p>
    <w:p w14:paraId="63F2A81F" w14:textId="77777777" w:rsidR="00263D00" w:rsidRDefault="00263D00" w:rsidP="00263D00">
      <w:pPr>
        <w:jc w:val="center"/>
        <w:rPr>
          <w:lang w:val="fr-FR"/>
        </w:rPr>
      </w:pPr>
    </w:p>
    <w:p w14:paraId="063A63EA" w14:textId="77777777" w:rsidR="00263D00" w:rsidRDefault="00263D00" w:rsidP="00263D00">
      <w:pPr>
        <w:jc w:val="center"/>
        <w:rPr>
          <w:lang w:val="fr-FR"/>
        </w:rPr>
      </w:pPr>
    </w:p>
    <w:p w14:paraId="7057C082" w14:textId="77777777" w:rsidR="00263D00" w:rsidRDefault="00263D00" w:rsidP="00263D00">
      <w:pPr>
        <w:jc w:val="center"/>
        <w:rPr>
          <w:lang w:val="fr-FR"/>
        </w:rPr>
      </w:pPr>
    </w:p>
    <w:p w14:paraId="0234265B" w14:textId="77777777" w:rsidR="00263D00" w:rsidRDefault="00263D00" w:rsidP="00263D00">
      <w:pPr>
        <w:jc w:val="center"/>
        <w:rPr>
          <w:lang w:val="fr-FR"/>
        </w:rPr>
      </w:pPr>
    </w:p>
    <w:p w14:paraId="7017BD38" w14:textId="77777777" w:rsidR="00263D00" w:rsidRDefault="00263D00" w:rsidP="00263D00">
      <w:pPr>
        <w:jc w:val="center"/>
        <w:rPr>
          <w:lang w:val="fr-FR"/>
        </w:rPr>
      </w:pPr>
    </w:p>
    <w:p w14:paraId="292839FD" w14:textId="77777777" w:rsidR="00263D00" w:rsidRDefault="00263D00" w:rsidP="00263D00">
      <w:pPr>
        <w:jc w:val="center"/>
        <w:rPr>
          <w:lang w:val="fr-FR"/>
        </w:rPr>
      </w:pPr>
    </w:p>
    <w:p w14:paraId="45AB4C3F" w14:textId="77777777" w:rsidR="00263D00" w:rsidRDefault="00263D00" w:rsidP="00263D00">
      <w:pPr>
        <w:jc w:val="center"/>
        <w:rPr>
          <w:lang w:val="fr-FR"/>
        </w:rPr>
      </w:pPr>
    </w:p>
    <w:p w14:paraId="1F65446B" w14:textId="39248EE4" w:rsidR="00263D00" w:rsidRDefault="00263D00" w:rsidP="00263D00">
      <w:pPr>
        <w:rPr>
          <w:lang w:val="fr-FR"/>
        </w:rPr>
      </w:pPr>
      <w:proofErr w:type="spellStart"/>
      <w:r>
        <w:rPr>
          <w:lang w:val="fr-FR"/>
        </w:rPr>
        <w:lastRenderedPageBreak/>
        <w:t>Use_case</w:t>
      </w:r>
      <w:proofErr w:type="spellEnd"/>
      <w:r>
        <w:rPr>
          <w:lang w:val="fr-FR"/>
        </w:rPr>
        <w:t xml:space="preserve"> </w:t>
      </w:r>
      <w:r w:rsidRPr="00263D00">
        <w:rPr>
          <w:lang w:val="fr-FR"/>
        </w:rPr>
        <w:sym w:font="Wingdings" w:char="F0E0"/>
      </w:r>
    </w:p>
    <w:p w14:paraId="06EA9B81" w14:textId="3747580B" w:rsidR="00263D00" w:rsidRDefault="00263D00" w:rsidP="00263D00">
      <w:pPr>
        <w:rPr>
          <w:lang w:val="fr-FR"/>
        </w:rPr>
      </w:pPr>
      <w:r>
        <w:rPr>
          <w:noProof/>
        </w:rPr>
        <w:drawing>
          <wp:inline distT="0" distB="0" distL="0" distR="0" wp14:anchorId="0A1F6DF6" wp14:editId="418E519A">
            <wp:extent cx="3708444" cy="7429500"/>
            <wp:effectExtent l="0" t="0" r="6350" b="0"/>
            <wp:docPr id="7102142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094" cy="7434809"/>
                    </a:xfrm>
                    <a:prstGeom prst="rect">
                      <a:avLst/>
                    </a:prstGeom>
                    <a:noFill/>
                    <a:ln>
                      <a:noFill/>
                    </a:ln>
                  </pic:spPr>
                </pic:pic>
              </a:graphicData>
            </a:graphic>
          </wp:inline>
        </w:drawing>
      </w:r>
    </w:p>
    <w:p w14:paraId="0AB58349" w14:textId="77777777" w:rsidR="00263D00" w:rsidRDefault="00263D00" w:rsidP="00263D00">
      <w:pPr>
        <w:jc w:val="center"/>
        <w:rPr>
          <w:lang w:val="fr-FR"/>
        </w:rPr>
      </w:pPr>
    </w:p>
    <w:p w14:paraId="1C94F60B" w14:textId="6F32EE9E" w:rsidR="00263D00" w:rsidRDefault="00263D00" w:rsidP="00263D00">
      <w:pPr>
        <w:rPr>
          <w:lang w:val="fr-FR"/>
        </w:rPr>
      </w:pPr>
      <w:r>
        <w:rPr>
          <w:lang w:val="fr-FR"/>
        </w:rPr>
        <w:lastRenderedPageBreak/>
        <w:t xml:space="preserve">Plan de test qualité </w:t>
      </w:r>
      <w:r w:rsidRPr="00263D00">
        <w:rPr>
          <w:lang w:val="fr-FR"/>
        </w:rPr>
        <w:sym w:font="Wingdings" w:char="F0E0"/>
      </w:r>
    </w:p>
    <w:p w14:paraId="6D7F9B3B" w14:textId="77777777" w:rsidR="00263D00" w:rsidRPr="00263D00" w:rsidRDefault="00263D00" w:rsidP="00263D00">
      <w:pPr>
        <w:rPr>
          <w:lang w:val="fr-FR"/>
        </w:rPr>
      </w:pPr>
      <w:r w:rsidRPr="00263D00">
        <w:rPr>
          <w:b/>
          <w:bCs/>
          <w:lang w:val="fr-FR"/>
        </w:rPr>
        <w:t>Plan de Test Qualité – 1ClickAllEat</w:t>
      </w:r>
    </w:p>
    <w:p w14:paraId="53732656" w14:textId="77777777" w:rsidR="00263D00" w:rsidRPr="00263D00" w:rsidRDefault="00263D00" w:rsidP="00263D00">
      <w:pPr>
        <w:rPr>
          <w:lang w:val="fr-FR"/>
        </w:rPr>
      </w:pPr>
      <w:r w:rsidRPr="00263D00">
        <w:rPr>
          <w:lang w:val="fr-FR"/>
        </w:rPr>
        <w:pict w14:anchorId="1DC018AE">
          <v:rect id="_x0000_i1115" style="width:0;height:1.5pt" o:hralign="center" o:hrstd="t" o:hr="t" fillcolor="#a0a0a0" stroked="f"/>
        </w:pict>
      </w:r>
    </w:p>
    <w:p w14:paraId="03928D7C" w14:textId="77777777" w:rsidR="00263D00" w:rsidRPr="00263D00" w:rsidRDefault="00263D00" w:rsidP="00263D00">
      <w:pPr>
        <w:rPr>
          <w:lang w:val="fr-FR"/>
        </w:rPr>
      </w:pPr>
      <w:r w:rsidRPr="00263D00">
        <w:rPr>
          <w:b/>
          <w:bCs/>
          <w:lang w:val="fr-FR"/>
        </w:rPr>
        <w:t>Objectif</w:t>
      </w:r>
    </w:p>
    <w:p w14:paraId="284A722A" w14:textId="77777777" w:rsidR="00263D00" w:rsidRPr="00263D00" w:rsidRDefault="00263D00" w:rsidP="00263D00">
      <w:pPr>
        <w:rPr>
          <w:lang w:val="fr-FR"/>
        </w:rPr>
      </w:pPr>
      <w:r w:rsidRPr="00263D00">
        <w:rPr>
          <w:lang w:val="fr-FR"/>
        </w:rPr>
        <w:t>Fournir un cadre structuré pour valider que l’application 1ClickAllEat répond à toutes les exigences fonctionnelles (MVP, MLP), techniques et de qualité : gestion des restaurants, authentification, accès différencié, gestion des menus/commandes, QR Code, responsive, personnalisation graphique, paiement en ligne, sécurité, CI/CD, etc.</w:t>
      </w:r>
    </w:p>
    <w:p w14:paraId="4B0A7DDD" w14:textId="77777777" w:rsidR="00263D00" w:rsidRPr="00263D00" w:rsidRDefault="00263D00" w:rsidP="00263D00">
      <w:pPr>
        <w:rPr>
          <w:lang w:val="fr-FR"/>
        </w:rPr>
      </w:pPr>
      <w:r w:rsidRPr="00263D00">
        <w:rPr>
          <w:b/>
          <w:bCs/>
          <w:lang w:val="fr-FR"/>
        </w:rPr>
        <w:t>Périmètre du test</w:t>
      </w:r>
    </w:p>
    <w:p w14:paraId="6C8B617F" w14:textId="77777777" w:rsidR="00263D00" w:rsidRPr="00263D00" w:rsidRDefault="00263D00" w:rsidP="00263D00">
      <w:pPr>
        <w:rPr>
          <w:lang w:val="fr-FR"/>
        </w:rPr>
      </w:pPr>
      <w:r w:rsidRPr="00263D00">
        <w:rPr>
          <w:b/>
          <w:bCs/>
          <w:lang w:val="fr-FR"/>
        </w:rPr>
        <w:t>Fonctionnalités MVP</w:t>
      </w:r>
    </w:p>
    <w:p w14:paraId="3A2839A7" w14:textId="77777777" w:rsidR="00263D00" w:rsidRPr="00263D00" w:rsidRDefault="00263D00" w:rsidP="00263D00">
      <w:pPr>
        <w:numPr>
          <w:ilvl w:val="0"/>
          <w:numId w:val="20"/>
        </w:numPr>
        <w:rPr>
          <w:lang w:val="fr-FR"/>
        </w:rPr>
      </w:pPr>
      <w:r w:rsidRPr="00263D00">
        <w:rPr>
          <w:lang w:val="fr-FR"/>
        </w:rPr>
        <w:t>Gestion des restaurants (création, modification, suppression)</w:t>
      </w:r>
    </w:p>
    <w:p w14:paraId="34388087" w14:textId="77777777" w:rsidR="00263D00" w:rsidRPr="00263D00" w:rsidRDefault="00263D00" w:rsidP="00263D00">
      <w:pPr>
        <w:numPr>
          <w:ilvl w:val="0"/>
          <w:numId w:val="20"/>
        </w:numPr>
        <w:rPr>
          <w:lang w:val="fr-FR"/>
        </w:rPr>
      </w:pPr>
      <w:r w:rsidRPr="00263D00">
        <w:rPr>
          <w:lang w:val="fr-FR"/>
        </w:rPr>
        <w:t>Authentification et gestion des utilisateurs (clients, restaurateurs)</w:t>
      </w:r>
    </w:p>
    <w:p w14:paraId="76A7921B" w14:textId="77777777" w:rsidR="00263D00" w:rsidRPr="00263D00" w:rsidRDefault="00263D00" w:rsidP="00263D00">
      <w:pPr>
        <w:numPr>
          <w:ilvl w:val="0"/>
          <w:numId w:val="20"/>
        </w:numPr>
        <w:rPr>
          <w:lang w:val="fr-FR"/>
        </w:rPr>
      </w:pPr>
      <w:r w:rsidRPr="00263D00">
        <w:rPr>
          <w:lang w:val="fr-FR"/>
        </w:rPr>
        <w:t>Accès différencié (</w:t>
      </w:r>
      <w:proofErr w:type="spellStart"/>
      <w:r w:rsidRPr="00263D00">
        <w:rPr>
          <w:lang w:val="fr-FR"/>
        </w:rPr>
        <w:t>dashboard</w:t>
      </w:r>
      <w:proofErr w:type="spellEnd"/>
      <w:r w:rsidRPr="00263D00">
        <w:rPr>
          <w:lang w:val="fr-FR"/>
        </w:rPr>
        <w:t xml:space="preserve"> restaurateur, espace client)</w:t>
      </w:r>
    </w:p>
    <w:p w14:paraId="159D1890" w14:textId="77777777" w:rsidR="00263D00" w:rsidRPr="00263D00" w:rsidRDefault="00263D00" w:rsidP="00263D00">
      <w:pPr>
        <w:numPr>
          <w:ilvl w:val="0"/>
          <w:numId w:val="20"/>
        </w:numPr>
        <w:rPr>
          <w:lang w:val="fr-FR"/>
        </w:rPr>
      </w:pPr>
      <w:r w:rsidRPr="00263D00">
        <w:rPr>
          <w:lang w:val="fr-FR"/>
        </w:rPr>
        <w:t>Gestion des menus/cartes (catégorisation, affichage)</w:t>
      </w:r>
    </w:p>
    <w:p w14:paraId="46C3FE70" w14:textId="77777777" w:rsidR="00263D00" w:rsidRPr="00263D00" w:rsidRDefault="00263D00" w:rsidP="00263D00">
      <w:pPr>
        <w:numPr>
          <w:ilvl w:val="0"/>
          <w:numId w:val="20"/>
        </w:numPr>
        <w:rPr>
          <w:lang w:val="fr-FR"/>
        </w:rPr>
      </w:pPr>
      <w:r w:rsidRPr="00263D00">
        <w:rPr>
          <w:lang w:val="fr-FR"/>
        </w:rPr>
        <w:t>Gestion des commandes (création, suivi, annulation)</w:t>
      </w:r>
    </w:p>
    <w:p w14:paraId="6804FC61" w14:textId="77777777" w:rsidR="00263D00" w:rsidRPr="00263D00" w:rsidRDefault="00263D00" w:rsidP="00263D00">
      <w:pPr>
        <w:rPr>
          <w:lang w:val="fr-FR"/>
        </w:rPr>
      </w:pPr>
      <w:r w:rsidRPr="00263D00">
        <w:rPr>
          <w:b/>
          <w:bCs/>
          <w:lang w:val="fr-FR"/>
        </w:rPr>
        <w:t>Fonctionnalités MLP</w:t>
      </w:r>
    </w:p>
    <w:p w14:paraId="22531272" w14:textId="77777777" w:rsidR="00263D00" w:rsidRPr="00263D00" w:rsidRDefault="00263D00" w:rsidP="00263D00">
      <w:pPr>
        <w:numPr>
          <w:ilvl w:val="0"/>
          <w:numId w:val="21"/>
        </w:numPr>
        <w:rPr>
          <w:lang w:val="fr-FR"/>
        </w:rPr>
      </w:pPr>
      <w:r w:rsidRPr="00263D00">
        <w:rPr>
          <w:lang w:val="fr-FR"/>
        </w:rPr>
        <w:t>Génération et affichage du QR Code pour accès rapide</w:t>
      </w:r>
    </w:p>
    <w:p w14:paraId="67F766E5" w14:textId="77777777" w:rsidR="00263D00" w:rsidRPr="00263D00" w:rsidRDefault="00263D00" w:rsidP="00263D00">
      <w:pPr>
        <w:numPr>
          <w:ilvl w:val="0"/>
          <w:numId w:val="21"/>
        </w:numPr>
        <w:rPr>
          <w:lang w:val="fr-FR"/>
        </w:rPr>
      </w:pPr>
      <w:r w:rsidRPr="00263D00">
        <w:rPr>
          <w:lang w:val="fr-FR"/>
        </w:rPr>
        <w:t>Design responsive (mobile, tablette, desktop)</w:t>
      </w:r>
    </w:p>
    <w:p w14:paraId="193343F9" w14:textId="77777777" w:rsidR="00263D00" w:rsidRPr="00263D00" w:rsidRDefault="00263D00" w:rsidP="00263D00">
      <w:pPr>
        <w:numPr>
          <w:ilvl w:val="0"/>
          <w:numId w:val="21"/>
        </w:numPr>
        <w:rPr>
          <w:lang w:val="fr-FR"/>
        </w:rPr>
      </w:pPr>
      <w:r w:rsidRPr="00263D00">
        <w:rPr>
          <w:lang w:val="fr-FR"/>
        </w:rPr>
        <w:t>Personnalisation graphique (charte, couleurs, logos)</w:t>
      </w:r>
    </w:p>
    <w:p w14:paraId="5EC366B2" w14:textId="77777777" w:rsidR="00263D00" w:rsidRPr="00263D00" w:rsidRDefault="00263D00" w:rsidP="00263D00">
      <w:pPr>
        <w:numPr>
          <w:ilvl w:val="0"/>
          <w:numId w:val="21"/>
        </w:numPr>
        <w:rPr>
          <w:lang w:val="fr-FR"/>
        </w:rPr>
      </w:pPr>
      <w:r w:rsidRPr="00263D00">
        <w:rPr>
          <w:lang w:val="fr-FR"/>
        </w:rPr>
        <w:t xml:space="preserve">Paiement en ligne (API </w:t>
      </w:r>
      <w:proofErr w:type="spellStart"/>
      <w:r w:rsidRPr="00263D00">
        <w:rPr>
          <w:lang w:val="fr-FR"/>
        </w:rPr>
        <w:t>Stripe</w:t>
      </w:r>
      <w:proofErr w:type="spellEnd"/>
      <w:r w:rsidRPr="00263D00">
        <w:rPr>
          <w:lang w:val="fr-FR"/>
        </w:rPr>
        <w:t>)</w:t>
      </w:r>
    </w:p>
    <w:p w14:paraId="0947A032" w14:textId="77777777" w:rsidR="00263D00" w:rsidRPr="00263D00" w:rsidRDefault="00263D00" w:rsidP="00263D00">
      <w:pPr>
        <w:rPr>
          <w:lang w:val="fr-FR"/>
        </w:rPr>
      </w:pPr>
      <w:r w:rsidRPr="00263D00">
        <w:rPr>
          <w:b/>
          <w:bCs/>
          <w:lang w:val="fr-FR"/>
        </w:rPr>
        <w:t>Contraintes techniques</w:t>
      </w:r>
    </w:p>
    <w:p w14:paraId="1BD9565D" w14:textId="77777777" w:rsidR="00263D00" w:rsidRPr="00263D00" w:rsidRDefault="00263D00" w:rsidP="00263D00">
      <w:pPr>
        <w:numPr>
          <w:ilvl w:val="0"/>
          <w:numId w:val="22"/>
        </w:numPr>
        <w:rPr>
          <w:lang w:val="fr-FR"/>
        </w:rPr>
      </w:pPr>
      <w:proofErr w:type="spellStart"/>
      <w:r w:rsidRPr="00263D00">
        <w:rPr>
          <w:lang w:val="fr-FR"/>
        </w:rPr>
        <w:t>Laravel</w:t>
      </w:r>
      <w:proofErr w:type="spellEnd"/>
      <w:r w:rsidRPr="00263D00">
        <w:rPr>
          <w:lang w:val="fr-FR"/>
        </w:rPr>
        <w:t xml:space="preserve"> (PHP 8+)</w:t>
      </w:r>
    </w:p>
    <w:p w14:paraId="7BD2EA19" w14:textId="77777777" w:rsidR="00263D00" w:rsidRPr="00263D00" w:rsidRDefault="00263D00" w:rsidP="00263D00">
      <w:pPr>
        <w:numPr>
          <w:ilvl w:val="0"/>
          <w:numId w:val="22"/>
        </w:numPr>
        <w:rPr>
          <w:lang w:val="fr-FR"/>
        </w:rPr>
      </w:pPr>
      <w:r w:rsidRPr="00263D00">
        <w:rPr>
          <w:lang w:val="fr-FR"/>
        </w:rPr>
        <w:t>Déploiement HTTPS (certificat SSL)</w:t>
      </w:r>
    </w:p>
    <w:p w14:paraId="656BC9C0" w14:textId="77777777" w:rsidR="00263D00" w:rsidRPr="00263D00" w:rsidRDefault="00263D00" w:rsidP="00263D00">
      <w:pPr>
        <w:numPr>
          <w:ilvl w:val="0"/>
          <w:numId w:val="22"/>
        </w:numPr>
        <w:rPr>
          <w:lang w:val="fr-FR"/>
        </w:rPr>
      </w:pPr>
      <w:r w:rsidRPr="00263D00">
        <w:rPr>
          <w:lang w:val="fr-FR"/>
        </w:rPr>
        <w:t>Intégration continue (migrations, cache, optimisation)</w:t>
      </w:r>
    </w:p>
    <w:p w14:paraId="7327B093" w14:textId="77777777" w:rsidR="00263D00" w:rsidRPr="00263D00" w:rsidRDefault="00263D00" w:rsidP="00263D00">
      <w:pPr>
        <w:numPr>
          <w:ilvl w:val="0"/>
          <w:numId w:val="22"/>
        </w:numPr>
        <w:rPr>
          <w:lang w:val="fr-FR"/>
        </w:rPr>
      </w:pPr>
      <w:r w:rsidRPr="00263D00">
        <w:rPr>
          <w:lang w:val="fr-FR"/>
        </w:rPr>
        <w:t>Tests unitaires/fonctionnels automatisés</w:t>
      </w:r>
    </w:p>
    <w:p w14:paraId="54ADF1D6" w14:textId="77777777" w:rsidR="00263D00" w:rsidRPr="00263D00" w:rsidRDefault="00263D00" w:rsidP="00263D00">
      <w:pPr>
        <w:rPr>
          <w:lang w:val="fr-FR"/>
        </w:rPr>
      </w:pPr>
      <w:r w:rsidRPr="00263D00">
        <w:rPr>
          <w:b/>
          <w:bCs/>
          <w:lang w:val="fr-FR"/>
        </w:rPr>
        <w:t>Méthodologie</w:t>
      </w:r>
    </w:p>
    <w:p w14:paraId="30237117" w14:textId="77777777" w:rsidR="00263D00" w:rsidRPr="00263D00" w:rsidRDefault="00263D00" w:rsidP="00263D00">
      <w:pPr>
        <w:numPr>
          <w:ilvl w:val="0"/>
          <w:numId w:val="23"/>
        </w:numPr>
        <w:rPr>
          <w:lang w:val="fr-FR"/>
        </w:rPr>
      </w:pPr>
      <w:r w:rsidRPr="00263D00">
        <w:rPr>
          <w:b/>
          <w:bCs/>
          <w:lang w:val="fr-FR"/>
        </w:rPr>
        <w:t>Tests manuels et automatisés</w:t>
      </w:r>
      <w:r w:rsidRPr="00263D00">
        <w:rPr>
          <w:lang w:val="fr-FR"/>
        </w:rPr>
        <w:t xml:space="preserve"> : </w:t>
      </w:r>
      <w:proofErr w:type="spellStart"/>
      <w:r w:rsidRPr="00263D00">
        <w:rPr>
          <w:lang w:val="fr-FR"/>
        </w:rPr>
        <w:t>PHPUnit</w:t>
      </w:r>
      <w:proofErr w:type="spellEnd"/>
      <w:r w:rsidRPr="00263D00">
        <w:rPr>
          <w:lang w:val="fr-FR"/>
        </w:rPr>
        <w:t xml:space="preserve">, </w:t>
      </w:r>
      <w:proofErr w:type="spellStart"/>
      <w:r w:rsidRPr="00263D00">
        <w:rPr>
          <w:lang w:val="fr-FR"/>
        </w:rPr>
        <w:t>Laravel</w:t>
      </w:r>
      <w:proofErr w:type="spellEnd"/>
      <w:r w:rsidRPr="00263D00">
        <w:rPr>
          <w:lang w:val="fr-FR"/>
        </w:rPr>
        <w:t xml:space="preserve"> </w:t>
      </w:r>
      <w:proofErr w:type="spellStart"/>
      <w:r w:rsidRPr="00263D00">
        <w:rPr>
          <w:lang w:val="fr-FR"/>
        </w:rPr>
        <w:t>Dusk</w:t>
      </w:r>
      <w:proofErr w:type="spellEnd"/>
      <w:r w:rsidRPr="00263D00">
        <w:rPr>
          <w:lang w:val="fr-FR"/>
        </w:rPr>
        <w:t xml:space="preserve">, </w:t>
      </w:r>
      <w:proofErr w:type="spellStart"/>
      <w:r w:rsidRPr="00263D00">
        <w:rPr>
          <w:lang w:val="fr-FR"/>
        </w:rPr>
        <w:t>BrowserStack</w:t>
      </w:r>
      <w:proofErr w:type="spellEnd"/>
    </w:p>
    <w:p w14:paraId="5AB64ABB" w14:textId="77777777" w:rsidR="00263D00" w:rsidRPr="00263D00" w:rsidRDefault="00263D00" w:rsidP="00263D00">
      <w:pPr>
        <w:numPr>
          <w:ilvl w:val="0"/>
          <w:numId w:val="23"/>
        </w:numPr>
        <w:rPr>
          <w:lang w:val="fr-FR"/>
        </w:rPr>
      </w:pPr>
      <w:r w:rsidRPr="00263D00">
        <w:rPr>
          <w:b/>
          <w:bCs/>
          <w:lang w:val="fr-FR"/>
        </w:rPr>
        <w:lastRenderedPageBreak/>
        <w:t>Tests fonctionnels</w:t>
      </w:r>
      <w:r w:rsidRPr="00263D00">
        <w:rPr>
          <w:lang w:val="fr-FR"/>
        </w:rPr>
        <w:t xml:space="preserve"> : Vérification de chaque exigence du cahier des charges</w:t>
      </w:r>
    </w:p>
    <w:p w14:paraId="1E5DDDCC" w14:textId="77777777" w:rsidR="00263D00" w:rsidRPr="00263D00" w:rsidRDefault="00263D00" w:rsidP="00263D00">
      <w:pPr>
        <w:numPr>
          <w:ilvl w:val="0"/>
          <w:numId w:val="23"/>
        </w:numPr>
        <w:rPr>
          <w:lang w:val="fr-FR"/>
        </w:rPr>
      </w:pPr>
      <w:r w:rsidRPr="00263D00">
        <w:rPr>
          <w:b/>
          <w:bCs/>
          <w:lang w:val="fr-FR"/>
        </w:rPr>
        <w:t>Tests d’intégration</w:t>
      </w:r>
      <w:r w:rsidRPr="00263D00">
        <w:rPr>
          <w:lang w:val="fr-FR"/>
        </w:rPr>
        <w:t xml:space="preserve"> : Vérification de la communication entre modules</w:t>
      </w:r>
    </w:p>
    <w:p w14:paraId="1212AA3D" w14:textId="77777777" w:rsidR="00263D00" w:rsidRPr="00263D00" w:rsidRDefault="00263D00" w:rsidP="00263D00">
      <w:pPr>
        <w:numPr>
          <w:ilvl w:val="0"/>
          <w:numId w:val="23"/>
        </w:numPr>
        <w:rPr>
          <w:lang w:val="fr-FR"/>
        </w:rPr>
      </w:pPr>
      <w:r w:rsidRPr="00263D00">
        <w:rPr>
          <w:b/>
          <w:bCs/>
          <w:lang w:val="fr-FR"/>
        </w:rPr>
        <w:t>Tests de performance</w:t>
      </w:r>
      <w:r w:rsidRPr="00263D00">
        <w:rPr>
          <w:lang w:val="fr-FR"/>
        </w:rPr>
        <w:t xml:space="preserve"> : Simulation de charge, temps de réponse</w:t>
      </w:r>
    </w:p>
    <w:p w14:paraId="71199271" w14:textId="77777777" w:rsidR="00263D00" w:rsidRPr="00263D00" w:rsidRDefault="00263D00" w:rsidP="00263D00">
      <w:pPr>
        <w:numPr>
          <w:ilvl w:val="0"/>
          <w:numId w:val="23"/>
        </w:numPr>
        <w:rPr>
          <w:lang w:val="fr-FR"/>
        </w:rPr>
      </w:pPr>
      <w:r w:rsidRPr="00263D00">
        <w:rPr>
          <w:b/>
          <w:bCs/>
          <w:lang w:val="fr-FR"/>
        </w:rPr>
        <w:t>Tests de sécurité</w:t>
      </w:r>
      <w:r w:rsidRPr="00263D00">
        <w:rPr>
          <w:lang w:val="fr-FR"/>
        </w:rPr>
        <w:t xml:space="preserve"> : SSL, authentification, API </w:t>
      </w:r>
      <w:proofErr w:type="spellStart"/>
      <w:r w:rsidRPr="00263D00">
        <w:rPr>
          <w:lang w:val="fr-FR"/>
        </w:rPr>
        <w:t>Stripe</w:t>
      </w:r>
      <w:proofErr w:type="spellEnd"/>
      <w:r w:rsidRPr="00263D00">
        <w:rPr>
          <w:lang w:val="fr-FR"/>
        </w:rPr>
        <w:t>, gestion des rôles</w:t>
      </w:r>
    </w:p>
    <w:p w14:paraId="7D13E04C" w14:textId="77777777" w:rsidR="00263D00" w:rsidRPr="00263D00" w:rsidRDefault="00263D00" w:rsidP="00263D00">
      <w:pPr>
        <w:numPr>
          <w:ilvl w:val="0"/>
          <w:numId w:val="23"/>
        </w:numPr>
        <w:rPr>
          <w:lang w:val="fr-FR"/>
        </w:rPr>
      </w:pPr>
      <w:r w:rsidRPr="00263D00">
        <w:rPr>
          <w:b/>
          <w:bCs/>
          <w:lang w:val="fr-FR"/>
        </w:rPr>
        <w:t>Tests de compatibilité/responsive</w:t>
      </w:r>
      <w:r w:rsidRPr="00263D00">
        <w:rPr>
          <w:lang w:val="fr-FR"/>
        </w:rPr>
        <w:t xml:space="preserve"> : Desktop, tablette, mobile, principaux navigateurs</w:t>
      </w:r>
    </w:p>
    <w:p w14:paraId="7E90CF7F" w14:textId="77777777" w:rsidR="00263D00" w:rsidRPr="00263D00" w:rsidRDefault="00263D00" w:rsidP="00263D00">
      <w:pPr>
        <w:numPr>
          <w:ilvl w:val="0"/>
          <w:numId w:val="23"/>
        </w:numPr>
        <w:rPr>
          <w:lang w:val="fr-FR"/>
        </w:rPr>
      </w:pPr>
      <w:r w:rsidRPr="00263D00">
        <w:rPr>
          <w:b/>
          <w:bCs/>
          <w:lang w:val="fr-FR"/>
        </w:rPr>
        <w:t>Environnement de préproduction</w:t>
      </w:r>
      <w:r w:rsidRPr="00263D00">
        <w:rPr>
          <w:lang w:val="fr-FR"/>
        </w:rPr>
        <w:t xml:space="preserve"> : Identique à la production</w:t>
      </w:r>
    </w:p>
    <w:p w14:paraId="14754023" w14:textId="77777777" w:rsidR="00263D00" w:rsidRPr="00263D00" w:rsidRDefault="00263D00" w:rsidP="00263D00">
      <w:pPr>
        <w:rPr>
          <w:lang w:val="fr-FR"/>
        </w:rPr>
      </w:pPr>
      <w:r w:rsidRPr="00263D00">
        <w:rPr>
          <w:b/>
          <w:bCs/>
          <w:lang w:val="fr-FR"/>
        </w:rPr>
        <w:t>Tableau du plan de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563"/>
        <w:gridCol w:w="2132"/>
        <w:gridCol w:w="1262"/>
        <w:gridCol w:w="969"/>
        <w:gridCol w:w="1454"/>
        <w:gridCol w:w="764"/>
      </w:tblGrid>
      <w:tr w:rsidR="00263D00" w:rsidRPr="00263D00" w14:paraId="59CBFB4E" w14:textId="77777777" w:rsidTr="00263D00">
        <w:trPr>
          <w:tblHeader/>
          <w:tblCellSpacing w:w="15" w:type="dxa"/>
        </w:trPr>
        <w:tc>
          <w:tcPr>
            <w:tcW w:w="0" w:type="auto"/>
            <w:vAlign w:val="center"/>
            <w:hideMark/>
          </w:tcPr>
          <w:p w14:paraId="712A4213" w14:textId="77777777" w:rsidR="00263D00" w:rsidRPr="00263D00" w:rsidRDefault="00263D00" w:rsidP="00263D00">
            <w:pPr>
              <w:rPr>
                <w:b/>
                <w:bCs/>
                <w:lang w:val="fr-FR"/>
              </w:rPr>
            </w:pPr>
            <w:r w:rsidRPr="00263D00">
              <w:rPr>
                <w:b/>
                <w:bCs/>
                <w:lang w:val="fr-FR"/>
              </w:rPr>
              <w:t>Périmètre testé</w:t>
            </w:r>
          </w:p>
        </w:tc>
        <w:tc>
          <w:tcPr>
            <w:tcW w:w="0" w:type="auto"/>
            <w:vAlign w:val="center"/>
            <w:hideMark/>
          </w:tcPr>
          <w:p w14:paraId="7D35B80D" w14:textId="77777777" w:rsidR="00263D00" w:rsidRPr="00263D00" w:rsidRDefault="00263D00" w:rsidP="00263D00">
            <w:pPr>
              <w:rPr>
                <w:b/>
                <w:bCs/>
                <w:lang w:val="fr-FR"/>
              </w:rPr>
            </w:pPr>
            <w:r w:rsidRPr="00263D00">
              <w:rPr>
                <w:b/>
                <w:bCs/>
                <w:lang w:val="fr-FR"/>
              </w:rPr>
              <w:t>Date</w:t>
            </w:r>
          </w:p>
        </w:tc>
        <w:tc>
          <w:tcPr>
            <w:tcW w:w="0" w:type="auto"/>
            <w:vAlign w:val="center"/>
            <w:hideMark/>
          </w:tcPr>
          <w:p w14:paraId="10E2D352" w14:textId="77777777" w:rsidR="00263D00" w:rsidRPr="00263D00" w:rsidRDefault="00263D00" w:rsidP="00263D00">
            <w:pPr>
              <w:rPr>
                <w:b/>
                <w:bCs/>
                <w:lang w:val="fr-FR"/>
              </w:rPr>
            </w:pPr>
            <w:r w:rsidRPr="00263D00">
              <w:rPr>
                <w:b/>
                <w:bCs/>
                <w:lang w:val="fr-FR"/>
              </w:rPr>
              <w:t>Description du test</w:t>
            </w:r>
          </w:p>
        </w:tc>
        <w:tc>
          <w:tcPr>
            <w:tcW w:w="0" w:type="auto"/>
            <w:vAlign w:val="center"/>
            <w:hideMark/>
          </w:tcPr>
          <w:p w14:paraId="68D1A95C" w14:textId="77777777" w:rsidR="00263D00" w:rsidRPr="00263D00" w:rsidRDefault="00263D00" w:rsidP="00263D00">
            <w:pPr>
              <w:rPr>
                <w:b/>
                <w:bCs/>
                <w:lang w:val="fr-FR"/>
              </w:rPr>
            </w:pPr>
            <w:r w:rsidRPr="00263D00">
              <w:rPr>
                <w:b/>
                <w:bCs/>
                <w:lang w:val="fr-FR"/>
              </w:rPr>
              <w:t>Résultat attendu</w:t>
            </w:r>
          </w:p>
        </w:tc>
        <w:tc>
          <w:tcPr>
            <w:tcW w:w="0" w:type="auto"/>
            <w:vAlign w:val="center"/>
            <w:hideMark/>
          </w:tcPr>
          <w:p w14:paraId="4E5B0D95" w14:textId="77777777" w:rsidR="00263D00" w:rsidRPr="00263D00" w:rsidRDefault="00263D00" w:rsidP="00263D00">
            <w:pPr>
              <w:rPr>
                <w:b/>
                <w:bCs/>
                <w:lang w:val="fr-FR"/>
              </w:rPr>
            </w:pPr>
            <w:r w:rsidRPr="00263D00">
              <w:rPr>
                <w:b/>
                <w:bCs/>
                <w:lang w:val="fr-FR"/>
              </w:rPr>
              <w:t>Résultat obtenu</w:t>
            </w:r>
          </w:p>
        </w:tc>
        <w:tc>
          <w:tcPr>
            <w:tcW w:w="0" w:type="auto"/>
            <w:vAlign w:val="center"/>
            <w:hideMark/>
          </w:tcPr>
          <w:p w14:paraId="1624DAD5" w14:textId="77777777" w:rsidR="00263D00" w:rsidRPr="00263D00" w:rsidRDefault="00263D00" w:rsidP="00263D00">
            <w:pPr>
              <w:rPr>
                <w:b/>
                <w:bCs/>
                <w:lang w:val="fr-FR"/>
              </w:rPr>
            </w:pPr>
            <w:r w:rsidRPr="00263D00">
              <w:rPr>
                <w:b/>
                <w:bCs/>
                <w:lang w:val="fr-FR"/>
              </w:rPr>
              <w:t>Réussite/Échec</w:t>
            </w:r>
          </w:p>
        </w:tc>
        <w:tc>
          <w:tcPr>
            <w:tcW w:w="0" w:type="auto"/>
            <w:vAlign w:val="center"/>
            <w:hideMark/>
          </w:tcPr>
          <w:p w14:paraId="1EEBDEB8" w14:textId="77777777" w:rsidR="00263D00" w:rsidRPr="00263D00" w:rsidRDefault="00263D00" w:rsidP="00263D00">
            <w:pPr>
              <w:rPr>
                <w:b/>
                <w:bCs/>
                <w:lang w:val="fr-FR"/>
              </w:rPr>
            </w:pPr>
            <w:r w:rsidRPr="00263D00">
              <w:rPr>
                <w:b/>
                <w:bCs/>
                <w:lang w:val="fr-FR"/>
              </w:rPr>
              <w:t>Testé par</w:t>
            </w:r>
          </w:p>
        </w:tc>
      </w:tr>
      <w:tr w:rsidR="00263D00" w:rsidRPr="00263D00" w14:paraId="1286AA64" w14:textId="77777777" w:rsidTr="00263D00">
        <w:trPr>
          <w:tblCellSpacing w:w="15" w:type="dxa"/>
        </w:trPr>
        <w:tc>
          <w:tcPr>
            <w:tcW w:w="0" w:type="auto"/>
            <w:vAlign w:val="center"/>
            <w:hideMark/>
          </w:tcPr>
          <w:p w14:paraId="0174BD9A" w14:textId="77777777" w:rsidR="00263D00" w:rsidRPr="00263D00" w:rsidRDefault="00263D00" w:rsidP="00263D00">
            <w:pPr>
              <w:rPr>
                <w:lang w:val="fr-FR"/>
              </w:rPr>
            </w:pPr>
            <w:r w:rsidRPr="00263D00">
              <w:rPr>
                <w:lang w:val="fr-FR"/>
              </w:rPr>
              <w:t>Authentification utilisateur</w:t>
            </w:r>
          </w:p>
        </w:tc>
        <w:tc>
          <w:tcPr>
            <w:tcW w:w="0" w:type="auto"/>
            <w:vAlign w:val="center"/>
            <w:hideMark/>
          </w:tcPr>
          <w:p w14:paraId="769A5D63" w14:textId="77777777" w:rsidR="00263D00" w:rsidRPr="00263D00" w:rsidRDefault="00263D00" w:rsidP="00263D00">
            <w:pPr>
              <w:rPr>
                <w:lang w:val="fr-FR"/>
              </w:rPr>
            </w:pPr>
            <w:r w:rsidRPr="00263D00">
              <w:rPr>
                <w:lang w:val="fr-FR"/>
              </w:rPr>
              <w:t>2025-04-10</w:t>
            </w:r>
          </w:p>
        </w:tc>
        <w:tc>
          <w:tcPr>
            <w:tcW w:w="0" w:type="auto"/>
            <w:vAlign w:val="center"/>
            <w:hideMark/>
          </w:tcPr>
          <w:p w14:paraId="1AFD91C2" w14:textId="77777777" w:rsidR="00263D00" w:rsidRPr="00263D00" w:rsidRDefault="00263D00" w:rsidP="00263D00">
            <w:pPr>
              <w:rPr>
                <w:lang w:val="fr-FR"/>
              </w:rPr>
            </w:pPr>
            <w:r w:rsidRPr="00263D00">
              <w:rPr>
                <w:lang w:val="fr-FR"/>
              </w:rPr>
              <w:t>Connexion/déconnexion (client, restaurateur, admin)</w:t>
            </w:r>
          </w:p>
        </w:tc>
        <w:tc>
          <w:tcPr>
            <w:tcW w:w="0" w:type="auto"/>
            <w:vAlign w:val="center"/>
            <w:hideMark/>
          </w:tcPr>
          <w:p w14:paraId="0CCD88FC" w14:textId="77777777" w:rsidR="00263D00" w:rsidRPr="00263D00" w:rsidRDefault="00263D00" w:rsidP="00263D00">
            <w:pPr>
              <w:rPr>
                <w:lang w:val="fr-FR"/>
              </w:rPr>
            </w:pPr>
            <w:r w:rsidRPr="00263D00">
              <w:rPr>
                <w:lang w:val="fr-FR"/>
              </w:rPr>
              <w:t>Accès sécurisé, redirection correcte, session isolée</w:t>
            </w:r>
          </w:p>
        </w:tc>
        <w:tc>
          <w:tcPr>
            <w:tcW w:w="0" w:type="auto"/>
            <w:vAlign w:val="center"/>
            <w:hideMark/>
          </w:tcPr>
          <w:p w14:paraId="440CE64A" w14:textId="77777777" w:rsidR="00263D00" w:rsidRPr="00263D00" w:rsidRDefault="00263D00" w:rsidP="00263D00">
            <w:pPr>
              <w:rPr>
                <w:lang w:val="fr-FR"/>
              </w:rPr>
            </w:pPr>
            <w:r w:rsidRPr="00263D00">
              <w:rPr>
                <w:lang w:val="fr-FR"/>
              </w:rPr>
              <w:t>À renseigner</w:t>
            </w:r>
          </w:p>
        </w:tc>
        <w:tc>
          <w:tcPr>
            <w:tcW w:w="0" w:type="auto"/>
            <w:vAlign w:val="center"/>
            <w:hideMark/>
          </w:tcPr>
          <w:p w14:paraId="3DEB8E4F" w14:textId="77777777" w:rsidR="00263D00" w:rsidRPr="00263D00" w:rsidRDefault="00263D00" w:rsidP="00263D00">
            <w:pPr>
              <w:rPr>
                <w:lang w:val="fr-FR"/>
              </w:rPr>
            </w:pPr>
            <w:r w:rsidRPr="00263D00">
              <w:rPr>
                <w:lang w:val="fr-FR"/>
              </w:rPr>
              <w:t>À renseigner</w:t>
            </w:r>
          </w:p>
        </w:tc>
        <w:tc>
          <w:tcPr>
            <w:tcW w:w="0" w:type="auto"/>
            <w:vAlign w:val="center"/>
            <w:hideMark/>
          </w:tcPr>
          <w:p w14:paraId="10BF35FB" w14:textId="77777777" w:rsidR="00263D00" w:rsidRPr="00263D00" w:rsidRDefault="00263D00" w:rsidP="00263D00">
            <w:pPr>
              <w:rPr>
                <w:lang w:val="fr-FR"/>
              </w:rPr>
            </w:pPr>
            <w:r w:rsidRPr="00263D00">
              <w:rPr>
                <w:lang w:val="fr-FR"/>
              </w:rPr>
              <w:t>QA</w:t>
            </w:r>
          </w:p>
        </w:tc>
      </w:tr>
      <w:tr w:rsidR="00263D00" w:rsidRPr="00263D00" w14:paraId="221430FF" w14:textId="77777777" w:rsidTr="00263D00">
        <w:trPr>
          <w:tblCellSpacing w:w="15" w:type="dxa"/>
        </w:trPr>
        <w:tc>
          <w:tcPr>
            <w:tcW w:w="0" w:type="auto"/>
            <w:vAlign w:val="center"/>
            <w:hideMark/>
          </w:tcPr>
          <w:p w14:paraId="53436763" w14:textId="77777777" w:rsidR="00263D00" w:rsidRPr="00263D00" w:rsidRDefault="00263D00" w:rsidP="00263D00">
            <w:pPr>
              <w:rPr>
                <w:lang w:val="fr-FR"/>
              </w:rPr>
            </w:pPr>
            <w:r w:rsidRPr="00263D00">
              <w:rPr>
                <w:lang w:val="fr-FR"/>
              </w:rPr>
              <w:t>Gestion des restaurants</w:t>
            </w:r>
          </w:p>
        </w:tc>
        <w:tc>
          <w:tcPr>
            <w:tcW w:w="0" w:type="auto"/>
            <w:vAlign w:val="center"/>
            <w:hideMark/>
          </w:tcPr>
          <w:p w14:paraId="5BE22F7C" w14:textId="77777777" w:rsidR="00263D00" w:rsidRPr="00263D00" w:rsidRDefault="00263D00" w:rsidP="00263D00">
            <w:pPr>
              <w:rPr>
                <w:lang w:val="fr-FR"/>
              </w:rPr>
            </w:pPr>
            <w:r w:rsidRPr="00263D00">
              <w:rPr>
                <w:lang w:val="fr-FR"/>
              </w:rPr>
              <w:t>2025-04-11</w:t>
            </w:r>
          </w:p>
        </w:tc>
        <w:tc>
          <w:tcPr>
            <w:tcW w:w="0" w:type="auto"/>
            <w:vAlign w:val="center"/>
            <w:hideMark/>
          </w:tcPr>
          <w:p w14:paraId="0F447ED1" w14:textId="77777777" w:rsidR="00263D00" w:rsidRPr="00263D00" w:rsidRDefault="00263D00" w:rsidP="00263D00">
            <w:pPr>
              <w:rPr>
                <w:lang w:val="fr-FR"/>
              </w:rPr>
            </w:pPr>
            <w:r w:rsidRPr="00263D00">
              <w:rPr>
                <w:lang w:val="fr-FR"/>
              </w:rPr>
              <w:t xml:space="preserve">CRUD restaurant via </w:t>
            </w:r>
            <w:proofErr w:type="spellStart"/>
            <w:r w:rsidRPr="00263D00">
              <w:rPr>
                <w:lang w:val="fr-FR"/>
              </w:rPr>
              <w:t>dashboard</w:t>
            </w:r>
            <w:proofErr w:type="spellEnd"/>
            <w:r w:rsidRPr="00263D00">
              <w:rPr>
                <w:lang w:val="fr-FR"/>
              </w:rPr>
              <w:t xml:space="preserve"> restaurateur</w:t>
            </w:r>
          </w:p>
        </w:tc>
        <w:tc>
          <w:tcPr>
            <w:tcW w:w="0" w:type="auto"/>
            <w:vAlign w:val="center"/>
            <w:hideMark/>
          </w:tcPr>
          <w:p w14:paraId="51C1D870" w14:textId="77777777" w:rsidR="00263D00" w:rsidRPr="00263D00" w:rsidRDefault="00263D00" w:rsidP="00263D00">
            <w:pPr>
              <w:rPr>
                <w:lang w:val="fr-FR"/>
              </w:rPr>
            </w:pPr>
            <w:r w:rsidRPr="00263D00">
              <w:rPr>
                <w:lang w:val="fr-FR"/>
              </w:rPr>
              <w:t>Opérations sans erreur, affichage immédiat des changements</w:t>
            </w:r>
          </w:p>
        </w:tc>
        <w:tc>
          <w:tcPr>
            <w:tcW w:w="0" w:type="auto"/>
            <w:vAlign w:val="center"/>
            <w:hideMark/>
          </w:tcPr>
          <w:p w14:paraId="14992997" w14:textId="77777777" w:rsidR="00263D00" w:rsidRPr="00263D00" w:rsidRDefault="00263D00" w:rsidP="00263D00">
            <w:pPr>
              <w:rPr>
                <w:lang w:val="fr-FR"/>
              </w:rPr>
            </w:pPr>
            <w:r w:rsidRPr="00263D00">
              <w:rPr>
                <w:lang w:val="fr-FR"/>
              </w:rPr>
              <w:t>À renseigner</w:t>
            </w:r>
          </w:p>
        </w:tc>
        <w:tc>
          <w:tcPr>
            <w:tcW w:w="0" w:type="auto"/>
            <w:vAlign w:val="center"/>
            <w:hideMark/>
          </w:tcPr>
          <w:p w14:paraId="52DD44B8" w14:textId="77777777" w:rsidR="00263D00" w:rsidRPr="00263D00" w:rsidRDefault="00263D00" w:rsidP="00263D00">
            <w:pPr>
              <w:rPr>
                <w:lang w:val="fr-FR"/>
              </w:rPr>
            </w:pPr>
            <w:r w:rsidRPr="00263D00">
              <w:rPr>
                <w:lang w:val="fr-FR"/>
              </w:rPr>
              <w:t>À renseigner</w:t>
            </w:r>
          </w:p>
        </w:tc>
        <w:tc>
          <w:tcPr>
            <w:tcW w:w="0" w:type="auto"/>
            <w:vAlign w:val="center"/>
            <w:hideMark/>
          </w:tcPr>
          <w:p w14:paraId="0DA22FE6" w14:textId="77777777" w:rsidR="00263D00" w:rsidRPr="00263D00" w:rsidRDefault="00263D00" w:rsidP="00263D00">
            <w:pPr>
              <w:rPr>
                <w:lang w:val="fr-FR"/>
              </w:rPr>
            </w:pPr>
            <w:r w:rsidRPr="00263D00">
              <w:rPr>
                <w:lang w:val="fr-FR"/>
              </w:rPr>
              <w:t>QA</w:t>
            </w:r>
          </w:p>
        </w:tc>
      </w:tr>
      <w:tr w:rsidR="00263D00" w:rsidRPr="00263D00" w14:paraId="3326998A" w14:textId="77777777" w:rsidTr="00263D00">
        <w:trPr>
          <w:tblCellSpacing w:w="15" w:type="dxa"/>
        </w:trPr>
        <w:tc>
          <w:tcPr>
            <w:tcW w:w="0" w:type="auto"/>
            <w:vAlign w:val="center"/>
            <w:hideMark/>
          </w:tcPr>
          <w:p w14:paraId="7BA86114" w14:textId="77777777" w:rsidR="00263D00" w:rsidRPr="00263D00" w:rsidRDefault="00263D00" w:rsidP="00263D00">
            <w:pPr>
              <w:rPr>
                <w:lang w:val="fr-FR"/>
              </w:rPr>
            </w:pPr>
            <w:r w:rsidRPr="00263D00">
              <w:rPr>
                <w:lang w:val="fr-FR"/>
              </w:rPr>
              <w:t>Accès restaurateur</w:t>
            </w:r>
          </w:p>
        </w:tc>
        <w:tc>
          <w:tcPr>
            <w:tcW w:w="0" w:type="auto"/>
            <w:vAlign w:val="center"/>
            <w:hideMark/>
          </w:tcPr>
          <w:p w14:paraId="05A1302F" w14:textId="77777777" w:rsidR="00263D00" w:rsidRPr="00263D00" w:rsidRDefault="00263D00" w:rsidP="00263D00">
            <w:pPr>
              <w:rPr>
                <w:lang w:val="fr-FR"/>
              </w:rPr>
            </w:pPr>
            <w:r w:rsidRPr="00263D00">
              <w:rPr>
                <w:lang w:val="fr-FR"/>
              </w:rPr>
              <w:t>2025-04-12</w:t>
            </w:r>
          </w:p>
        </w:tc>
        <w:tc>
          <w:tcPr>
            <w:tcW w:w="0" w:type="auto"/>
            <w:vAlign w:val="center"/>
            <w:hideMark/>
          </w:tcPr>
          <w:p w14:paraId="13C22E8E" w14:textId="77777777" w:rsidR="00263D00" w:rsidRPr="00263D00" w:rsidRDefault="00263D00" w:rsidP="00263D00">
            <w:pPr>
              <w:rPr>
                <w:lang w:val="fr-FR"/>
              </w:rPr>
            </w:pPr>
            <w:r w:rsidRPr="00263D00">
              <w:rPr>
                <w:lang w:val="fr-FR"/>
              </w:rPr>
              <w:t>Dashboard, gestion menus, commandes, réservations</w:t>
            </w:r>
          </w:p>
        </w:tc>
        <w:tc>
          <w:tcPr>
            <w:tcW w:w="0" w:type="auto"/>
            <w:vAlign w:val="center"/>
            <w:hideMark/>
          </w:tcPr>
          <w:p w14:paraId="1B80A8E6" w14:textId="77777777" w:rsidR="00263D00" w:rsidRPr="00263D00" w:rsidRDefault="00263D00" w:rsidP="00263D00">
            <w:pPr>
              <w:rPr>
                <w:lang w:val="fr-FR"/>
              </w:rPr>
            </w:pPr>
            <w:r w:rsidRPr="00263D00">
              <w:rPr>
                <w:lang w:val="fr-FR"/>
              </w:rPr>
              <w:t>Accès réservé, outils visibles uniquement pour restaurateur</w:t>
            </w:r>
          </w:p>
        </w:tc>
        <w:tc>
          <w:tcPr>
            <w:tcW w:w="0" w:type="auto"/>
            <w:vAlign w:val="center"/>
            <w:hideMark/>
          </w:tcPr>
          <w:p w14:paraId="31DC3295" w14:textId="77777777" w:rsidR="00263D00" w:rsidRPr="00263D00" w:rsidRDefault="00263D00" w:rsidP="00263D00">
            <w:pPr>
              <w:rPr>
                <w:lang w:val="fr-FR"/>
              </w:rPr>
            </w:pPr>
            <w:r w:rsidRPr="00263D00">
              <w:rPr>
                <w:lang w:val="fr-FR"/>
              </w:rPr>
              <w:t>À renseigner</w:t>
            </w:r>
          </w:p>
        </w:tc>
        <w:tc>
          <w:tcPr>
            <w:tcW w:w="0" w:type="auto"/>
            <w:vAlign w:val="center"/>
            <w:hideMark/>
          </w:tcPr>
          <w:p w14:paraId="678D4C5A" w14:textId="77777777" w:rsidR="00263D00" w:rsidRPr="00263D00" w:rsidRDefault="00263D00" w:rsidP="00263D00">
            <w:pPr>
              <w:rPr>
                <w:lang w:val="fr-FR"/>
              </w:rPr>
            </w:pPr>
            <w:r w:rsidRPr="00263D00">
              <w:rPr>
                <w:lang w:val="fr-FR"/>
              </w:rPr>
              <w:t>À renseigner</w:t>
            </w:r>
          </w:p>
        </w:tc>
        <w:tc>
          <w:tcPr>
            <w:tcW w:w="0" w:type="auto"/>
            <w:vAlign w:val="center"/>
            <w:hideMark/>
          </w:tcPr>
          <w:p w14:paraId="32B70AD0" w14:textId="77777777" w:rsidR="00263D00" w:rsidRPr="00263D00" w:rsidRDefault="00263D00" w:rsidP="00263D00">
            <w:pPr>
              <w:rPr>
                <w:lang w:val="fr-FR"/>
              </w:rPr>
            </w:pPr>
            <w:r w:rsidRPr="00263D00">
              <w:rPr>
                <w:lang w:val="fr-FR"/>
              </w:rPr>
              <w:t>QA</w:t>
            </w:r>
          </w:p>
        </w:tc>
      </w:tr>
      <w:tr w:rsidR="00263D00" w:rsidRPr="00263D00" w14:paraId="3C24EDE6" w14:textId="77777777" w:rsidTr="00263D00">
        <w:trPr>
          <w:tblCellSpacing w:w="15" w:type="dxa"/>
        </w:trPr>
        <w:tc>
          <w:tcPr>
            <w:tcW w:w="0" w:type="auto"/>
            <w:vAlign w:val="center"/>
            <w:hideMark/>
          </w:tcPr>
          <w:p w14:paraId="6ADD2403" w14:textId="77777777" w:rsidR="00263D00" w:rsidRPr="00263D00" w:rsidRDefault="00263D00" w:rsidP="00263D00">
            <w:pPr>
              <w:rPr>
                <w:lang w:val="fr-FR"/>
              </w:rPr>
            </w:pPr>
            <w:r w:rsidRPr="00263D00">
              <w:rPr>
                <w:lang w:val="fr-FR"/>
              </w:rPr>
              <w:t>Accès client</w:t>
            </w:r>
          </w:p>
        </w:tc>
        <w:tc>
          <w:tcPr>
            <w:tcW w:w="0" w:type="auto"/>
            <w:vAlign w:val="center"/>
            <w:hideMark/>
          </w:tcPr>
          <w:p w14:paraId="40BB81F9" w14:textId="77777777" w:rsidR="00263D00" w:rsidRPr="00263D00" w:rsidRDefault="00263D00" w:rsidP="00263D00">
            <w:pPr>
              <w:rPr>
                <w:lang w:val="fr-FR"/>
              </w:rPr>
            </w:pPr>
            <w:r w:rsidRPr="00263D00">
              <w:rPr>
                <w:lang w:val="fr-FR"/>
              </w:rPr>
              <w:t>2025-04-12</w:t>
            </w:r>
          </w:p>
        </w:tc>
        <w:tc>
          <w:tcPr>
            <w:tcW w:w="0" w:type="auto"/>
            <w:vAlign w:val="center"/>
            <w:hideMark/>
          </w:tcPr>
          <w:p w14:paraId="74760319" w14:textId="77777777" w:rsidR="00263D00" w:rsidRPr="00263D00" w:rsidRDefault="00263D00" w:rsidP="00263D00">
            <w:pPr>
              <w:rPr>
                <w:lang w:val="fr-FR"/>
              </w:rPr>
            </w:pPr>
            <w:r w:rsidRPr="00263D00">
              <w:rPr>
                <w:lang w:val="fr-FR"/>
              </w:rPr>
              <w:t>Consultation menus, réservation, commande</w:t>
            </w:r>
          </w:p>
        </w:tc>
        <w:tc>
          <w:tcPr>
            <w:tcW w:w="0" w:type="auto"/>
            <w:vAlign w:val="center"/>
            <w:hideMark/>
          </w:tcPr>
          <w:p w14:paraId="6E61C785" w14:textId="77777777" w:rsidR="00263D00" w:rsidRPr="00263D00" w:rsidRDefault="00263D00" w:rsidP="00263D00">
            <w:pPr>
              <w:rPr>
                <w:lang w:val="fr-FR"/>
              </w:rPr>
            </w:pPr>
            <w:r w:rsidRPr="00263D00">
              <w:rPr>
                <w:lang w:val="fr-FR"/>
              </w:rPr>
              <w:t>Accès restreint, affichage personnalis</w:t>
            </w:r>
            <w:r w:rsidRPr="00263D00">
              <w:rPr>
                <w:lang w:val="fr-FR"/>
              </w:rPr>
              <w:lastRenderedPageBreak/>
              <w:t>é selon le restaurant</w:t>
            </w:r>
          </w:p>
        </w:tc>
        <w:tc>
          <w:tcPr>
            <w:tcW w:w="0" w:type="auto"/>
            <w:vAlign w:val="center"/>
            <w:hideMark/>
          </w:tcPr>
          <w:p w14:paraId="383039D2" w14:textId="77777777" w:rsidR="00263D00" w:rsidRPr="00263D00" w:rsidRDefault="00263D00" w:rsidP="00263D00">
            <w:pPr>
              <w:rPr>
                <w:lang w:val="fr-FR"/>
              </w:rPr>
            </w:pPr>
            <w:r w:rsidRPr="00263D00">
              <w:rPr>
                <w:lang w:val="fr-FR"/>
              </w:rPr>
              <w:lastRenderedPageBreak/>
              <w:t>À renseigner</w:t>
            </w:r>
          </w:p>
        </w:tc>
        <w:tc>
          <w:tcPr>
            <w:tcW w:w="0" w:type="auto"/>
            <w:vAlign w:val="center"/>
            <w:hideMark/>
          </w:tcPr>
          <w:p w14:paraId="2D26F48C" w14:textId="77777777" w:rsidR="00263D00" w:rsidRPr="00263D00" w:rsidRDefault="00263D00" w:rsidP="00263D00">
            <w:pPr>
              <w:rPr>
                <w:lang w:val="fr-FR"/>
              </w:rPr>
            </w:pPr>
            <w:r w:rsidRPr="00263D00">
              <w:rPr>
                <w:lang w:val="fr-FR"/>
              </w:rPr>
              <w:t>À renseigner</w:t>
            </w:r>
          </w:p>
        </w:tc>
        <w:tc>
          <w:tcPr>
            <w:tcW w:w="0" w:type="auto"/>
            <w:vAlign w:val="center"/>
            <w:hideMark/>
          </w:tcPr>
          <w:p w14:paraId="4A806EBC" w14:textId="77777777" w:rsidR="00263D00" w:rsidRPr="00263D00" w:rsidRDefault="00263D00" w:rsidP="00263D00">
            <w:pPr>
              <w:rPr>
                <w:lang w:val="fr-FR"/>
              </w:rPr>
            </w:pPr>
            <w:r w:rsidRPr="00263D00">
              <w:rPr>
                <w:lang w:val="fr-FR"/>
              </w:rPr>
              <w:t>QA</w:t>
            </w:r>
          </w:p>
        </w:tc>
      </w:tr>
      <w:tr w:rsidR="00263D00" w:rsidRPr="00263D00" w14:paraId="0EA993C2" w14:textId="77777777" w:rsidTr="00263D00">
        <w:trPr>
          <w:tblCellSpacing w:w="15" w:type="dxa"/>
        </w:trPr>
        <w:tc>
          <w:tcPr>
            <w:tcW w:w="0" w:type="auto"/>
            <w:vAlign w:val="center"/>
            <w:hideMark/>
          </w:tcPr>
          <w:p w14:paraId="6FC774F5" w14:textId="77777777" w:rsidR="00263D00" w:rsidRPr="00263D00" w:rsidRDefault="00263D00" w:rsidP="00263D00">
            <w:pPr>
              <w:rPr>
                <w:lang w:val="fr-FR"/>
              </w:rPr>
            </w:pPr>
            <w:r w:rsidRPr="00263D00">
              <w:rPr>
                <w:lang w:val="fr-FR"/>
              </w:rPr>
              <w:t>Gestion menus/cartes</w:t>
            </w:r>
          </w:p>
        </w:tc>
        <w:tc>
          <w:tcPr>
            <w:tcW w:w="0" w:type="auto"/>
            <w:vAlign w:val="center"/>
            <w:hideMark/>
          </w:tcPr>
          <w:p w14:paraId="51DEC421" w14:textId="77777777" w:rsidR="00263D00" w:rsidRPr="00263D00" w:rsidRDefault="00263D00" w:rsidP="00263D00">
            <w:pPr>
              <w:rPr>
                <w:lang w:val="fr-FR"/>
              </w:rPr>
            </w:pPr>
            <w:r w:rsidRPr="00263D00">
              <w:rPr>
                <w:lang w:val="fr-FR"/>
              </w:rPr>
              <w:t>2025-04-13</w:t>
            </w:r>
          </w:p>
        </w:tc>
        <w:tc>
          <w:tcPr>
            <w:tcW w:w="0" w:type="auto"/>
            <w:vAlign w:val="center"/>
            <w:hideMark/>
          </w:tcPr>
          <w:p w14:paraId="6A16F9D5" w14:textId="77777777" w:rsidR="00263D00" w:rsidRPr="00263D00" w:rsidRDefault="00263D00" w:rsidP="00263D00">
            <w:pPr>
              <w:rPr>
                <w:lang w:val="fr-FR"/>
              </w:rPr>
            </w:pPr>
            <w:r w:rsidRPr="00263D00">
              <w:rPr>
                <w:lang w:val="fr-FR"/>
              </w:rPr>
              <w:t>CRUD catégories/articles, affichage dynamique</w:t>
            </w:r>
          </w:p>
        </w:tc>
        <w:tc>
          <w:tcPr>
            <w:tcW w:w="0" w:type="auto"/>
            <w:vAlign w:val="center"/>
            <w:hideMark/>
          </w:tcPr>
          <w:p w14:paraId="0E7B4409" w14:textId="77777777" w:rsidR="00263D00" w:rsidRPr="00263D00" w:rsidRDefault="00263D00" w:rsidP="00263D00">
            <w:pPr>
              <w:rPr>
                <w:lang w:val="fr-FR"/>
              </w:rPr>
            </w:pPr>
            <w:r w:rsidRPr="00263D00">
              <w:rPr>
                <w:lang w:val="fr-FR"/>
              </w:rPr>
              <w:t>Modifications visibles, catégorisation correcte</w:t>
            </w:r>
          </w:p>
        </w:tc>
        <w:tc>
          <w:tcPr>
            <w:tcW w:w="0" w:type="auto"/>
            <w:vAlign w:val="center"/>
            <w:hideMark/>
          </w:tcPr>
          <w:p w14:paraId="29EDD713" w14:textId="77777777" w:rsidR="00263D00" w:rsidRPr="00263D00" w:rsidRDefault="00263D00" w:rsidP="00263D00">
            <w:pPr>
              <w:rPr>
                <w:lang w:val="fr-FR"/>
              </w:rPr>
            </w:pPr>
            <w:r w:rsidRPr="00263D00">
              <w:rPr>
                <w:lang w:val="fr-FR"/>
              </w:rPr>
              <w:t>À renseigner</w:t>
            </w:r>
          </w:p>
        </w:tc>
        <w:tc>
          <w:tcPr>
            <w:tcW w:w="0" w:type="auto"/>
            <w:vAlign w:val="center"/>
            <w:hideMark/>
          </w:tcPr>
          <w:p w14:paraId="2460CA85" w14:textId="77777777" w:rsidR="00263D00" w:rsidRPr="00263D00" w:rsidRDefault="00263D00" w:rsidP="00263D00">
            <w:pPr>
              <w:rPr>
                <w:lang w:val="fr-FR"/>
              </w:rPr>
            </w:pPr>
            <w:r w:rsidRPr="00263D00">
              <w:rPr>
                <w:lang w:val="fr-FR"/>
              </w:rPr>
              <w:t>À renseigner</w:t>
            </w:r>
          </w:p>
        </w:tc>
        <w:tc>
          <w:tcPr>
            <w:tcW w:w="0" w:type="auto"/>
            <w:vAlign w:val="center"/>
            <w:hideMark/>
          </w:tcPr>
          <w:p w14:paraId="30462942" w14:textId="77777777" w:rsidR="00263D00" w:rsidRPr="00263D00" w:rsidRDefault="00263D00" w:rsidP="00263D00">
            <w:pPr>
              <w:rPr>
                <w:lang w:val="fr-FR"/>
              </w:rPr>
            </w:pPr>
            <w:r w:rsidRPr="00263D00">
              <w:rPr>
                <w:lang w:val="fr-FR"/>
              </w:rPr>
              <w:t>QA</w:t>
            </w:r>
          </w:p>
        </w:tc>
      </w:tr>
      <w:tr w:rsidR="00263D00" w:rsidRPr="00263D00" w14:paraId="7F197E64" w14:textId="77777777" w:rsidTr="00263D00">
        <w:trPr>
          <w:tblCellSpacing w:w="15" w:type="dxa"/>
        </w:trPr>
        <w:tc>
          <w:tcPr>
            <w:tcW w:w="0" w:type="auto"/>
            <w:vAlign w:val="center"/>
            <w:hideMark/>
          </w:tcPr>
          <w:p w14:paraId="1A963798" w14:textId="77777777" w:rsidR="00263D00" w:rsidRPr="00263D00" w:rsidRDefault="00263D00" w:rsidP="00263D00">
            <w:pPr>
              <w:rPr>
                <w:lang w:val="fr-FR"/>
              </w:rPr>
            </w:pPr>
            <w:r w:rsidRPr="00263D00">
              <w:rPr>
                <w:lang w:val="fr-FR"/>
              </w:rPr>
              <w:t>Gestion des commandes</w:t>
            </w:r>
          </w:p>
        </w:tc>
        <w:tc>
          <w:tcPr>
            <w:tcW w:w="0" w:type="auto"/>
            <w:vAlign w:val="center"/>
            <w:hideMark/>
          </w:tcPr>
          <w:p w14:paraId="0FDF8BF4" w14:textId="77777777" w:rsidR="00263D00" w:rsidRPr="00263D00" w:rsidRDefault="00263D00" w:rsidP="00263D00">
            <w:pPr>
              <w:rPr>
                <w:lang w:val="fr-FR"/>
              </w:rPr>
            </w:pPr>
            <w:r w:rsidRPr="00263D00">
              <w:rPr>
                <w:lang w:val="fr-FR"/>
              </w:rPr>
              <w:t>2025-04-14</w:t>
            </w:r>
          </w:p>
        </w:tc>
        <w:tc>
          <w:tcPr>
            <w:tcW w:w="0" w:type="auto"/>
            <w:vAlign w:val="center"/>
            <w:hideMark/>
          </w:tcPr>
          <w:p w14:paraId="0E08B8EE" w14:textId="77777777" w:rsidR="00263D00" w:rsidRPr="00263D00" w:rsidRDefault="00263D00" w:rsidP="00263D00">
            <w:pPr>
              <w:rPr>
                <w:lang w:val="fr-FR"/>
              </w:rPr>
            </w:pPr>
            <w:r w:rsidRPr="00263D00">
              <w:rPr>
                <w:lang w:val="fr-FR"/>
              </w:rPr>
              <w:t>Passer/annuler commande, suivi en temps réel</w:t>
            </w:r>
          </w:p>
        </w:tc>
        <w:tc>
          <w:tcPr>
            <w:tcW w:w="0" w:type="auto"/>
            <w:vAlign w:val="center"/>
            <w:hideMark/>
          </w:tcPr>
          <w:p w14:paraId="7FAB3928" w14:textId="77777777" w:rsidR="00263D00" w:rsidRPr="00263D00" w:rsidRDefault="00263D00" w:rsidP="00263D00">
            <w:pPr>
              <w:rPr>
                <w:lang w:val="fr-FR"/>
              </w:rPr>
            </w:pPr>
            <w:r w:rsidRPr="00263D00">
              <w:rPr>
                <w:lang w:val="fr-FR"/>
              </w:rPr>
              <w:t>Commande enregistrée, notification cuisine, historique mis à jour</w:t>
            </w:r>
          </w:p>
        </w:tc>
        <w:tc>
          <w:tcPr>
            <w:tcW w:w="0" w:type="auto"/>
            <w:vAlign w:val="center"/>
            <w:hideMark/>
          </w:tcPr>
          <w:p w14:paraId="66BCA44C" w14:textId="77777777" w:rsidR="00263D00" w:rsidRPr="00263D00" w:rsidRDefault="00263D00" w:rsidP="00263D00">
            <w:pPr>
              <w:rPr>
                <w:lang w:val="fr-FR"/>
              </w:rPr>
            </w:pPr>
            <w:r w:rsidRPr="00263D00">
              <w:rPr>
                <w:lang w:val="fr-FR"/>
              </w:rPr>
              <w:t>À renseigner</w:t>
            </w:r>
          </w:p>
        </w:tc>
        <w:tc>
          <w:tcPr>
            <w:tcW w:w="0" w:type="auto"/>
            <w:vAlign w:val="center"/>
            <w:hideMark/>
          </w:tcPr>
          <w:p w14:paraId="6DF7DFAF" w14:textId="77777777" w:rsidR="00263D00" w:rsidRPr="00263D00" w:rsidRDefault="00263D00" w:rsidP="00263D00">
            <w:pPr>
              <w:rPr>
                <w:lang w:val="fr-FR"/>
              </w:rPr>
            </w:pPr>
            <w:r w:rsidRPr="00263D00">
              <w:rPr>
                <w:lang w:val="fr-FR"/>
              </w:rPr>
              <w:t>À renseigner</w:t>
            </w:r>
          </w:p>
        </w:tc>
        <w:tc>
          <w:tcPr>
            <w:tcW w:w="0" w:type="auto"/>
            <w:vAlign w:val="center"/>
            <w:hideMark/>
          </w:tcPr>
          <w:p w14:paraId="594D21E0" w14:textId="77777777" w:rsidR="00263D00" w:rsidRPr="00263D00" w:rsidRDefault="00263D00" w:rsidP="00263D00">
            <w:pPr>
              <w:rPr>
                <w:lang w:val="fr-FR"/>
              </w:rPr>
            </w:pPr>
            <w:r w:rsidRPr="00263D00">
              <w:rPr>
                <w:lang w:val="fr-FR"/>
              </w:rPr>
              <w:t>QA</w:t>
            </w:r>
          </w:p>
        </w:tc>
      </w:tr>
      <w:tr w:rsidR="00263D00" w:rsidRPr="00263D00" w14:paraId="4438A593" w14:textId="77777777" w:rsidTr="00263D00">
        <w:trPr>
          <w:tblCellSpacing w:w="15" w:type="dxa"/>
        </w:trPr>
        <w:tc>
          <w:tcPr>
            <w:tcW w:w="0" w:type="auto"/>
            <w:vAlign w:val="center"/>
            <w:hideMark/>
          </w:tcPr>
          <w:p w14:paraId="1012B160" w14:textId="77777777" w:rsidR="00263D00" w:rsidRPr="00263D00" w:rsidRDefault="00263D00" w:rsidP="00263D00">
            <w:pPr>
              <w:rPr>
                <w:lang w:val="fr-FR"/>
              </w:rPr>
            </w:pPr>
            <w:r w:rsidRPr="00263D00">
              <w:rPr>
                <w:lang w:val="fr-FR"/>
              </w:rPr>
              <w:t>Génération QR Code</w:t>
            </w:r>
          </w:p>
        </w:tc>
        <w:tc>
          <w:tcPr>
            <w:tcW w:w="0" w:type="auto"/>
            <w:vAlign w:val="center"/>
            <w:hideMark/>
          </w:tcPr>
          <w:p w14:paraId="382B6AD8" w14:textId="77777777" w:rsidR="00263D00" w:rsidRPr="00263D00" w:rsidRDefault="00263D00" w:rsidP="00263D00">
            <w:pPr>
              <w:rPr>
                <w:lang w:val="fr-FR"/>
              </w:rPr>
            </w:pPr>
            <w:r w:rsidRPr="00263D00">
              <w:rPr>
                <w:lang w:val="fr-FR"/>
              </w:rPr>
              <w:t>2025-04-15</w:t>
            </w:r>
          </w:p>
        </w:tc>
        <w:tc>
          <w:tcPr>
            <w:tcW w:w="0" w:type="auto"/>
            <w:vAlign w:val="center"/>
            <w:hideMark/>
          </w:tcPr>
          <w:p w14:paraId="74AEB86F" w14:textId="77777777" w:rsidR="00263D00" w:rsidRPr="00263D00" w:rsidRDefault="00263D00" w:rsidP="00263D00">
            <w:pPr>
              <w:rPr>
                <w:lang w:val="fr-FR"/>
              </w:rPr>
            </w:pPr>
            <w:r w:rsidRPr="00263D00">
              <w:rPr>
                <w:lang w:val="fr-FR"/>
              </w:rPr>
              <w:t>Génération, scan, redirection vers menu/commande</w:t>
            </w:r>
          </w:p>
        </w:tc>
        <w:tc>
          <w:tcPr>
            <w:tcW w:w="0" w:type="auto"/>
            <w:vAlign w:val="center"/>
            <w:hideMark/>
          </w:tcPr>
          <w:p w14:paraId="6DE65D9A" w14:textId="77777777" w:rsidR="00263D00" w:rsidRPr="00263D00" w:rsidRDefault="00263D00" w:rsidP="00263D00">
            <w:pPr>
              <w:rPr>
                <w:lang w:val="fr-FR"/>
              </w:rPr>
            </w:pPr>
            <w:r w:rsidRPr="00263D00">
              <w:rPr>
                <w:lang w:val="fr-FR"/>
              </w:rPr>
              <w:t>QR code lisible, redirection correcte</w:t>
            </w:r>
          </w:p>
        </w:tc>
        <w:tc>
          <w:tcPr>
            <w:tcW w:w="0" w:type="auto"/>
            <w:vAlign w:val="center"/>
            <w:hideMark/>
          </w:tcPr>
          <w:p w14:paraId="39A1D0B6" w14:textId="77777777" w:rsidR="00263D00" w:rsidRPr="00263D00" w:rsidRDefault="00263D00" w:rsidP="00263D00">
            <w:pPr>
              <w:rPr>
                <w:lang w:val="fr-FR"/>
              </w:rPr>
            </w:pPr>
            <w:r w:rsidRPr="00263D00">
              <w:rPr>
                <w:lang w:val="fr-FR"/>
              </w:rPr>
              <w:t>À renseigner</w:t>
            </w:r>
          </w:p>
        </w:tc>
        <w:tc>
          <w:tcPr>
            <w:tcW w:w="0" w:type="auto"/>
            <w:vAlign w:val="center"/>
            <w:hideMark/>
          </w:tcPr>
          <w:p w14:paraId="0FD0A206" w14:textId="77777777" w:rsidR="00263D00" w:rsidRPr="00263D00" w:rsidRDefault="00263D00" w:rsidP="00263D00">
            <w:pPr>
              <w:rPr>
                <w:lang w:val="fr-FR"/>
              </w:rPr>
            </w:pPr>
            <w:r w:rsidRPr="00263D00">
              <w:rPr>
                <w:lang w:val="fr-FR"/>
              </w:rPr>
              <w:t>À renseigner</w:t>
            </w:r>
          </w:p>
        </w:tc>
        <w:tc>
          <w:tcPr>
            <w:tcW w:w="0" w:type="auto"/>
            <w:vAlign w:val="center"/>
            <w:hideMark/>
          </w:tcPr>
          <w:p w14:paraId="51E473BB" w14:textId="77777777" w:rsidR="00263D00" w:rsidRPr="00263D00" w:rsidRDefault="00263D00" w:rsidP="00263D00">
            <w:pPr>
              <w:rPr>
                <w:lang w:val="fr-FR"/>
              </w:rPr>
            </w:pPr>
            <w:r w:rsidRPr="00263D00">
              <w:rPr>
                <w:lang w:val="fr-FR"/>
              </w:rPr>
              <w:t>QA</w:t>
            </w:r>
          </w:p>
        </w:tc>
      </w:tr>
      <w:tr w:rsidR="00263D00" w:rsidRPr="00263D00" w14:paraId="02FD1448" w14:textId="77777777" w:rsidTr="00263D00">
        <w:trPr>
          <w:tblCellSpacing w:w="15" w:type="dxa"/>
        </w:trPr>
        <w:tc>
          <w:tcPr>
            <w:tcW w:w="0" w:type="auto"/>
            <w:vAlign w:val="center"/>
            <w:hideMark/>
          </w:tcPr>
          <w:p w14:paraId="4C34CDAC" w14:textId="77777777" w:rsidR="00263D00" w:rsidRPr="00263D00" w:rsidRDefault="00263D00" w:rsidP="00263D00">
            <w:pPr>
              <w:rPr>
                <w:lang w:val="fr-FR"/>
              </w:rPr>
            </w:pPr>
            <w:r w:rsidRPr="00263D00">
              <w:rPr>
                <w:lang w:val="fr-FR"/>
              </w:rPr>
              <w:t>Responsive design</w:t>
            </w:r>
          </w:p>
        </w:tc>
        <w:tc>
          <w:tcPr>
            <w:tcW w:w="0" w:type="auto"/>
            <w:vAlign w:val="center"/>
            <w:hideMark/>
          </w:tcPr>
          <w:p w14:paraId="20C30E16" w14:textId="77777777" w:rsidR="00263D00" w:rsidRPr="00263D00" w:rsidRDefault="00263D00" w:rsidP="00263D00">
            <w:pPr>
              <w:rPr>
                <w:lang w:val="fr-FR"/>
              </w:rPr>
            </w:pPr>
            <w:r w:rsidRPr="00263D00">
              <w:rPr>
                <w:lang w:val="fr-FR"/>
              </w:rPr>
              <w:t>2025-04-16</w:t>
            </w:r>
          </w:p>
        </w:tc>
        <w:tc>
          <w:tcPr>
            <w:tcW w:w="0" w:type="auto"/>
            <w:vAlign w:val="center"/>
            <w:hideMark/>
          </w:tcPr>
          <w:p w14:paraId="76002A38" w14:textId="77777777" w:rsidR="00263D00" w:rsidRPr="00263D00" w:rsidRDefault="00263D00" w:rsidP="00263D00">
            <w:pPr>
              <w:rPr>
                <w:lang w:val="fr-FR"/>
              </w:rPr>
            </w:pPr>
            <w:r w:rsidRPr="00263D00">
              <w:rPr>
                <w:lang w:val="fr-FR"/>
              </w:rPr>
              <w:t>Tests sur desktop, tablette, mobile, Chrome, Firefox, Safari</w:t>
            </w:r>
          </w:p>
        </w:tc>
        <w:tc>
          <w:tcPr>
            <w:tcW w:w="0" w:type="auto"/>
            <w:vAlign w:val="center"/>
            <w:hideMark/>
          </w:tcPr>
          <w:p w14:paraId="7F60AA70" w14:textId="77777777" w:rsidR="00263D00" w:rsidRPr="00263D00" w:rsidRDefault="00263D00" w:rsidP="00263D00">
            <w:pPr>
              <w:rPr>
                <w:lang w:val="fr-FR"/>
              </w:rPr>
            </w:pPr>
            <w:r w:rsidRPr="00263D00">
              <w:rPr>
                <w:lang w:val="fr-FR"/>
              </w:rPr>
              <w:t>Interface cohérente, aucune perte de fonctionnalité</w:t>
            </w:r>
          </w:p>
        </w:tc>
        <w:tc>
          <w:tcPr>
            <w:tcW w:w="0" w:type="auto"/>
            <w:vAlign w:val="center"/>
            <w:hideMark/>
          </w:tcPr>
          <w:p w14:paraId="3A7793E2" w14:textId="77777777" w:rsidR="00263D00" w:rsidRPr="00263D00" w:rsidRDefault="00263D00" w:rsidP="00263D00">
            <w:pPr>
              <w:rPr>
                <w:lang w:val="fr-FR"/>
              </w:rPr>
            </w:pPr>
            <w:r w:rsidRPr="00263D00">
              <w:rPr>
                <w:lang w:val="fr-FR"/>
              </w:rPr>
              <w:t>À renseigner</w:t>
            </w:r>
          </w:p>
        </w:tc>
        <w:tc>
          <w:tcPr>
            <w:tcW w:w="0" w:type="auto"/>
            <w:vAlign w:val="center"/>
            <w:hideMark/>
          </w:tcPr>
          <w:p w14:paraId="18710F0F" w14:textId="77777777" w:rsidR="00263D00" w:rsidRPr="00263D00" w:rsidRDefault="00263D00" w:rsidP="00263D00">
            <w:pPr>
              <w:rPr>
                <w:lang w:val="fr-FR"/>
              </w:rPr>
            </w:pPr>
            <w:r w:rsidRPr="00263D00">
              <w:rPr>
                <w:lang w:val="fr-FR"/>
              </w:rPr>
              <w:t>À renseigner</w:t>
            </w:r>
          </w:p>
        </w:tc>
        <w:tc>
          <w:tcPr>
            <w:tcW w:w="0" w:type="auto"/>
            <w:vAlign w:val="center"/>
            <w:hideMark/>
          </w:tcPr>
          <w:p w14:paraId="445B70A4" w14:textId="77777777" w:rsidR="00263D00" w:rsidRPr="00263D00" w:rsidRDefault="00263D00" w:rsidP="00263D00">
            <w:pPr>
              <w:rPr>
                <w:lang w:val="fr-FR"/>
              </w:rPr>
            </w:pPr>
            <w:r w:rsidRPr="00263D00">
              <w:rPr>
                <w:lang w:val="fr-FR"/>
              </w:rPr>
              <w:t>QA</w:t>
            </w:r>
          </w:p>
        </w:tc>
      </w:tr>
      <w:tr w:rsidR="00263D00" w:rsidRPr="00263D00" w14:paraId="459C45BC" w14:textId="77777777" w:rsidTr="00263D00">
        <w:trPr>
          <w:tblCellSpacing w:w="15" w:type="dxa"/>
        </w:trPr>
        <w:tc>
          <w:tcPr>
            <w:tcW w:w="0" w:type="auto"/>
            <w:vAlign w:val="center"/>
            <w:hideMark/>
          </w:tcPr>
          <w:p w14:paraId="41FFB352" w14:textId="77777777" w:rsidR="00263D00" w:rsidRPr="00263D00" w:rsidRDefault="00263D00" w:rsidP="00263D00">
            <w:pPr>
              <w:rPr>
                <w:lang w:val="fr-FR"/>
              </w:rPr>
            </w:pPr>
            <w:r w:rsidRPr="00263D00">
              <w:rPr>
                <w:lang w:val="fr-FR"/>
              </w:rPr>
              <w:t>Personnalisation graphique</w:t>
            </w:r>
          </w:p>
        </w:tc>
        <w:tc>
          <w:tcPr>
            <w:tcW w:w="0" w:type="auto"/>
            <w:vAlign w:val="center"/>
            <w:hideMark/>
          </w:tcPr>
          <w:p w14:paraId="098F2E3B" w14:textId="77777777" w:rsidR="00263D00" w:rsidRPr="00263D00" w:rsidRDefault="00263D00" w:rsidP="00263D00">
            <w:pPr>
              <w:rPr>
                <w:lang w:val="fr-FR"/>
              </w:rPr>
            </w:pPr>
            <w:r w:rsidRPr="00263D00">
              <w:rPr>
                <w:lang w:val="fr-FR"/>
              </w:rPr>
              <w:t>2025-04-17</w:t>
            </w:r>
          </w:p>
        </w:tc>
        <w:tc>
          <w:tcPr>
            <w:tcW w:w="0" w:type="auto"/>
            <w:vAlign w:val="center"/>
            <w:hideMark/>
          </w:tcPr>
          <w:p w14:paraId="54ED44F4" w14:textId="77777777" w:rsidR="00263D00" w:rsidRPr="00263D00" w:rsidRDefault="00263D00" w:rsidP="00263D00">
            <w:pPr>
              <w:rPr>
                <w:lang w:val="fr-FR"/>
              </w:rPr>
            </w:pPr>
            <w:r w:rsidRPr="00263D00">
              <w:rPr>
                <w:lang w:val="fr-FR"/>
              </w:rPr>
              <w:t>Modification couleurs, logos, polices via interface</w:t>
            </w:r>
          </w:p>
        </w:tc>
        <w:tc>
          <w:tcPr>
            <w:tcW w:w="0" w:type="auto"/>
            <w:vAlign w:val="center"/>
            <w:hideMark/>
          </w:tcPr>
          <w:p w14:paraId="2D7B3556" w14:textId="77777777" w:rsidR="00263D00" w:rsidRPr="00263D00" w:rsidRDefault="00263D00" w:rsidP="00263D00">
            <w:pPr>
              <w:rPr>
                <w:lang w:val="fr-FR"/>
              </w:rPr>
            </w:pPr>
            <w:r w:rsidRPr="00263D00">
              <w:rPr>
                <w:lang w:val="fr-FR"/>
              </w:rPr>
              <w:t>Rendu conforme à la charte définie</w:t>
            </w:r>
          </w:p>
        </w:tc>
        <w:tc>
          <w:tcPr>
            <w:tcW w:w="0" w:type="auto"/>
            <w:vAlign w:val="center"/>
            <w:hideMark/>
          </w:tcPr>
          <w:p w14:paraId="6AB9DEE9" w14:textId="77777777" w:rsidR="00263D00" w:rsidRPr="00263D00" w:rsidRDefault="00263D00" w:rsidP="00263D00">
            <w:pPr>
              <w:rPr>
                <w:lang w:val="fr-FR"/>
              </w:rPr>
            </w:pPr>
            <w:r w:rsidRPr="00263D00">
              <w:rPr>
                <w:lang w:val="fr-FR"/>
              </w:rPr>
              <w:t>À renseigner</w:t>
            </w:r>
          </w:p>
        </w:tc>
        <w:tc>
          <w:tcPr>
            <w:tcW w:w="0" w:type="auto"/>
            <w:vAlign w:val="center"/>
            <w:hideMark/>
          </w:tcPr>
          <w:p w14:paraId="77A97319" w14:textId="77777777" w:rsidR="00263D00" w:rsidRPr="00263D00" w:rsidRDefault="00263D00" w:rsidP="00263D00">
            <w:pPr>
              <w:rPr>
                <w:lang w:val="fr-FR"/>
              </w:rPr>
            </w:pPr>
            <w:r w:rsidRPr="00263D00">
              <w:rPr>
                <w:lang w:val="fr-FR"/>
              </w:rPr>
              <w:t>À renseigner</w:t>
            </w:r>
          </w:p>
        </w:tc>
        <w:tc>
          <w:tcPr>
            <w:tcW w:w="0" w:type="auto"/>
            <w:vAlign w:val="center"/>
            <w:hideMark/>
          </w:tcPr>
          <w:p w14:paraId="3AB179D9" w14:textId="77777777" w:rsidR="00263D00" w:rsidRPr="00263D00" w:rsidRDefault="00263D00" w:rsidP="00263D00">
            <w:pPr>
              <w:rPr>
                <w:lang w:val="fr-FR"/>
              </w:rPr>
            </w:pPr>
            <w:r w:rsidRPr="00263D00">
              <w:rPr>
                <w:lang w:val="fr-FR"/>
              </w:rPr>
              <w:t>QA</w:t>
            </w:r>
          </w:p>
        </w:tc>
      </w:tr>
      <w:tr w:rsidR="00263D00" w:rsidRPr="00263D00" w14:paraId="44D4474B" w14:textId="77777777" w:rsidTr="00263D00">
        <w:trPr>
          <w:tblCellSpacing w:w="15" w:type="dxa"/>
        </w:trPr>
        <w:tc>
          <w:tcPr>
            <w:tcW w:w="0" w:type="auto"/>
            <w:vAlign w:val="center"/>
            <w:hideMark/>
          </w:tcPr>
          <w:p w14:paraId="172C1737" w14:textId="77777777" w:rsidR="00263D00" w:rsidRPr="00263D00" w:rsidRDefault="00263D00" w:rsidP="00263D00">
            <w:pPr>
              <w:rPr>
                <w:lang w:val="fr-FR"/>
              </w:rPr>
            </w:pPr>
            <w:r w:rsidRPr="00263D00">
              <w:rPr>
                <w:lang w:val="fr-FR"/>
              </w:rPr>
              <w:t>Paiement en ligne (</w:t>
            </w:r>
            <w:proofErr w:type="spellStart"/>
            <w:r w:rsidRPr="00263D00">
              <w:rPr>
                <w:lang w:val="fr-FR"/>
              </w:rPr>
              <w:t>Stripe</w:t>
            </w:r>
            <w:proofErr w:type="spellEnd"/>
            <w:r w:rsidRPr="00263D00">
              <w:rPr>
                <w:lang w:val="fr-FR"/>
              </w:rPr>
              <w:t>)</w:t>
            </w:r>
          </w:p>
        </w:tc>
        <w:tc>
          <w:tcPr>
            <w:tcW w:w="0" w:type="auto"/>
            <w:vAlign w:val="center"/>
            <w:hideMark/>
          </w:tcPr>
          <w:p w14:paraId="11834B43" w14:textId="77777777" w:rsidR="00263D00" w:rsidRPr="00263D00" w:rsidRDefault="00263D00" w:rsidP="00263D00">
            <w:pPr>
              <w:rPr>
                <w:lang w:val="fr-FR"/>
              </w:rPr>
            </w:pPr>
            <w:r w:rsidRPr="00263D00">
              <w:rPr>
                <w:lang w:val="fr-FR"/>
              </w:rPr>
              <w:t>2025-04-18</w:t>
            </w:r>
          </w:p>
        </w:tc>
        <w:tc>
          <w:tcPr>
            <w:tcW w:w="0" w:type="auto"/>
            <w:vAlign w:val="center"/>
            <w:hideMark/>
          </w:tcPr>
          <w:p w14:paraId="74EAF83E" w14:textId="77777777" w:rsidR="00263D00" w:rsidRPr="00263D00" w:rsidRDefault="00263D00" w:rsidP="00263D00">
            <w:pPr>
              <w:rPr>
                <w:lang w:val="fr-FR"/>
              </w:rPr>
            </w:pPr>
            <w:r w:rsidRPr="00263D00">
              <w:rPr>
                <w:lang w:val="fr-FR"/>
              </w:rPr>
              <w:t>Transaction test, validation, génération reçu</w:t>
            </w:r>
          </w:p>
        </w:tc>
        <w:tc>
          <w:tcPr>
            <w:tcW w:w="0" w:type="auto"/>
            <w:vAlign w:val="center"/>
            <w:hideMark/>
          </w:tcPr>
          <w:p w14:paraId="7542577C" w14:textId="77777777" w:rsidR="00263D00" w:rsidRPr="00263D00" w:rsidRDefault="00263D00" w:rsidP="00263D00">
            <w:pPr>
              <w:rPr>
                <w:lang w:val="fr-FR"/>
              </w:rPr>
            </w:pPr>
            <w:r w:rsidRPr="00263D00">
              <w:rPr>
                <w:lang w:val="fr-FR"/>
              </w:rPr>
              <w:t>Paiement validé, reçu généré, sécurité respectée</w:t>
            </w:r>
          </w:p>
        </w:tc>
        <w:tc>
          <w:tcPr>
            <w:tcW w:w="0" w:type="auto"/>
            <w:vAlign w:val="center"/>
            <w:hideMark/>
          </w:tcPr>
          <w:p w14:paraId="0D231EB8" w14:textId="77777777" w:rsidR="00263D00" w:rsidRPr="00263D00" w:rsidRDefault="00263D00" w:rsidP="00263D00">
            <w:pPr>
              <w:rPr>
                <w:lang w:val="fr-FR"/>
              </w:rPr>
            </w:pPr>
            <w:r w:rsidRPr="00263D00">
              <w:rPr>
                <w:lang w:val="fr-FR"/>
              </w:rPr>
              <w:t>À renseigner</w:t>
            </w:r>
          </w:p>
        </w:tc>
        <w:tc>
          <w:tcPr>
            <w:tcW w:w="0" w:type="auto"/>
            <w:vAlign w:val="center"/>
            <w:hideMark/>
          </w:tcPr>
          <w:p w14:paraId="175E3743" w14:textId="77777777" w:rsidR="00263D00" w:rsidRPr="00263D00" w:rsidRDefault="00263D00" w:rsidP="00263D00">
            <w:pPr>
              <w:rPr>
                <w:lang w:val="fr-FR"/>
              </w:rPr>
            </w:pPr>
            <w:r w:rsidRPr="00263D00">
              <w:rPr>
                <w:lang w:val="fr-FR"/>
              </w:rPr>
              <w:t>À renseigner</w:t>
            </w:r>
          </w:p>
        </w:tc>
        <w:tc>
          <w:tcPr>
            <w:tcW w:w="0" w:type="auto"/>
            <w:vAlign w:val="center"/>
            <w:hideMark/>
          </w:tcPr>
          <w:p w14:paraId="147AC495" w14:textId="77777777" w:rsidR="00263D00" w:rsidRPr="00263D00" w:rsidRDefault="00263D00" w:rsidP="00263D00">
            <w:pPr>
              <w:rPr>
                <w:lang w:val="fr-FR"/>
              </w:rPr>
            </w:pPr>
            <w:r w:rsidRPr="00263D00">
              <w:rPr>
                <w:lang w:val="fr-FR"/>
              </w:rPr>
              <w:t>QA</w:t>
            </w:r>
          </w:p>
        </w:tc>
      </w:tr>
      <w:tr w:rsidR="00263D00" w:rsidRPr="00263D00" w14:paraId="2050F13D" w14:textId="77777777" w:rsidTr="00263D00">
        <w:trPr>
          <w:tblCellSpacing w:w="15" w:type="dxa"/>
        </w:trPr>
        <w:tc>
          <w:tcPr>
            <w:tcW w:w="0" w:type="auto"/>
            <w:vAlign w:val="center"/>
            <w:hideMark/>
          </w:tcPr>
          <w:p w14:paraId="1EBFE6CF" w14:textId="77777777" w:rsidR="00263D00" w:rsidRPr="00263D00" w:rsidRDefault="00263D00" w:rsidP="00263D00">
            <w:pPr>
              <w:rPr>
                <w:lang w:val="fr-FR"/>
              </w:rPr>
            </w:pPr>
            <w:r w:rsidRPr="00263D00">
              <w:rPr>
                <w:lang w:val="fr-FR"/>
              </w:rPr>
              <w:lastRenderedPageBreak/>
              <w:t>CI/CD et déploiement</w:t>
            </w:r>
          </w:p>
        </w:tc>
        <w:tc>
          <w:tcPr>
            <w:tcW w:w="0" w:type="auto"/>
            <w:vAlign w:val="center"/>
            <w:hideMark/>
          </w:tcPr>
          <w:p w14:paraId="43064F84" w14:textId="77777777" w:rsidR="00263D00" w:rsidRPr="00263D00" w:rsidRDefault="00263D00" w:rsidP="00263D00">
            <w:pPr>
              <w:rPr>
                <w:lang w:val="fr-FR"/>
              </w:rPr>
            </w:pPr>
            <w:r w:rsidRPr="00263D00">
              <w:rPr>
                <w:lang w:val="fr-FR"/>
              </w:rPr>
              <w:t>2025-04-19</w:t>
            </w:r>
          </w:p>
        </w:tc>
        <w:tc>
          <w:tcPr>
            <w:tcW w:w="0" w:type="auto"/>
            <w:vAlign w:val="center"/>
            <w:hideMark/>
          </w:tcPr>
          <w:p w14:paraId="64255D42" w14:textId="77777777" w:rsidR="00263D00" w:rsidRPr="00263D00" w:rsidRDefault="00263D00" w:rsidP="00263D00">
            <w:pPr>
              <w:rPr>
                <w:lang w:val="fr-FR"/>
              </w:rPr>
            </w:pPr>
            <w:r w:rsidRPr="00263D00">
              <w:rPr>
                <w:lang w:val="fr-FR"/>
              </w:rPr>
              <w:t>Migrations, cache, optimisation lors d’un déploiement</w:t>
            </w:r>
          </w:p>
        </w:tc>
        <w:tc>
          <w:tcPr>
            <w:tcW w:w="0" w:type="auto"/>
            <w:vAlign w:val="center"/>
            <w:hideMark/>
          </w:tcPr>
          <w:p w14:paraId="087792CF" w14:textId="77777777" w:rsidR="00263D00" w:rsidRPr="00263D00" w:rsidRDefault="00263D00" w:rsidP="00263D00">
            <w:pPr>
              <w:rPr>
                <w:lang w:val="fr-FR"/>
              </w:rPr>
            </w:pPr>
            <w:r w:rsidRPr="00263D00">
              <w:rPr>
                <w:lang w:val="fr-FR"/>
              </w:rPr>
              <w:t>Scripts CI déclenchés, déploiement sans interruption, rollback possible</w:t>
            </w:r>
          </w:p>
        </w:tc>
        <w:tc>
          <w:tcPr>
            <w:tcW w:w="0" w:type="auto"/>
            <w:vAlign w:val="center"/>
            <w:hideMark/>
          </w:tcPr>
          <w:p w14:paraId="6E47BCE7" w14:textId="77777777" w:rsidR="00263D00" w:rsidRPr="00263D00" w:rsidRDefault="00263D00" w:rsidP="00263D00">
            <w:pPr>
              <w:rPr>
                <w:lang w:val="fr-FR"/>
              </w:rPr>
            </w:pPr>
            <w:r w:rsidRPr="00263D00">
              <w:rPr>
                <w:lang w:val="fr-FR"/>
              </w:rPr>
              <w:t>À renseigner</w:t>
            </w:r>
          </w:p>
        </w:tc>
        <w:tc>
          <w:tcPr>
            <w:tcW w:w="0" w:type="auto"/>
            <w:vAlign w:val="center"/>
            <w:hideMark/>
          </w:tcPr>
          <w:p w14:paraId="5126E27A" w14:textId="77777777" w:rsidR="00263D00" w:rsidRPr="00263D00" w:rsidRDefault="00263D00" w:rsidP="00263D00">
            <w:pPr>
              <w:rPr>
                <w:lang w:val="fr-FR"/>
              </w:rPr>
            </w:pPr>
            <w:r w:rsidRPr="00263D00">
              <w:rPr>
                <w:lang w:val="fr-FR"/>
              </w:rPr>
              <w:t>À renseigner</w:t>
            </w:r>
          </w:p>
        </w:tc>
        <w:tc>
          <w:tcPr>
            <w:tcW w:w="0" w:type="auto"/>
            <w:vAlign w:val="center"/>
            <w:hideMark/>
          </w:tcPr>
          <w:p w14:paraId="5BCB4633" w14:textId="77777777" w:rsidR="00263D00" w:rsidRPr="00263D00" w:rsidRDefault="00263D00" w:rsidP="00263D00">
            <w:pPr>
              <w:rPr>
                <w:lang w:val="fr-FR"/>
              </w:rPr>
            </w:pPr>
            <w:r w:rsidRPr="00263D00">
              <w:rPr>
                <w:lang w:val="fr-FR"/>
              </w:rPr>
              <w:t>DevOps</w:t>
            </w:r>
          </w:p>
        </w:tc>
      </w:tr>
      <w:tr w:rsidR="00263D00" w:rsidRPr="00263D00" w14:paraId="46A31466" w14:textId="77777777" w:rsidTr="00263D00">
        <w:trPr>
          <w:tblCellSpacing w:w="15" w:type="dxa"/>
        </w:trPr>
        <w:tc>
          <w:tcPr>
            <w:tcW w:w="0" w:type="auto"/>
            <w:vAlign w:val="center"/>
            <w:hideMark/>
          </w:tcPr>
          <w:p w14:paraId="5C437B6A" w14:textId="77777777" w:rsidR="00263D00" w:rsidRPr="00263D00" w:rsidRDefault="00263D00" w:rsidP="00263D00">
            <w:pPr>
              <w:rPr>
                <w:lang w:val="fr-FR"/>
              </w:rPr>
            </w:pPr>
            <w:r w:rsidRPr="00263D00">
              <w:rPr>
                <w:lang w:val="fr-FR"/>
              </w:rPr>
              <w:t>Sécurité SSL/API</w:t>
            </w:r>
          </w:p>
        </w:tc>
        <w:tc>
          <w:tcPr>
            <w:tcW w:w="0" w:type="auto"/>
            <w:vAlign w:val="center"/>
            <w:hideMark/>
          </w:tcPr>
          <w:p w14:paraId="23E26B93" w14:textId="77777777" w:rsidR="00263D00" w:rsidRPr="00263D00" w:rsidRDefault="00263D00" w:rsidP="00263D00">
            <w:pPr>
              <w:rPr>
                <w:lang w:val="fr-FR"/>
              </w:rPr>
            </w:pPr>
            <w:r w:rsidRPr="00263D00">
              <w:rPr>
                <w:lang w:val="fr-FR"/>
              </w:rPr>
              <w:t>2025-04-20</w:t>
            </w:r>
          </w:p>
        </w:tc>
        <w:tc>
          <w:tcPr>
            <w:tcW w:w="0" w:type="auto"/>
            <w:vAlign w:val="center"/>
            <w:hideMark/>
          </w:tcPr>
          <w:p w14:paraId="4045A69E" w14:textId="77777777" w:rsidR="00263D00" w:rsidRPr="00263D00" w:rsidRDefault="00263D00" w:rsidP="00263D00">
            <w:pPr>
              <w:rPr>
                <w:lang w:val="fr-FR"/>
              </w:rPr>
            </w:pPr>
            <w:r w:rsidRPr="00263D00">
              <w:rPr>
                <w:lang w:val="fr-FR"/>
              </w:rPr>
              <w:t xml:space="preserve">Vérification HTTPS, sécurité </w:t>
            </w:r>
            <w:proofErr w:type="spellStart"/>
            <w:r w:rsidRPr="00263D00">
              <w:rPr>
                <w:lang w:val="fr-FR"/>
              </w:rPr>
              <w:t>Stripe</w:t>
            </w:r>
            <w:proofErr w:type="spellEnd"/>
            <w:r w:rsidRPr="00263D00">
              <w:rPr>
                <w:lang w:val="fr-FR"/>
              </w:rPr>
              <w:t>, rôles</w:t>
            </w:r>
          </w:p>
        </w:tc>
        <w:tc>
          <w:tcPr>
            <w:tcW w:w="0" w:type="auto"/>
            <w:vAlign w:val="center"/>
            <w:hideMark/>
          </w:tcPr>
          <w:p w14:paraId="4B15C86D" w14:textId="77777777" w:rsidR="00263D00" w:rsidRPr="00263D00" w:rsidRDefault="00263D00" w:rsidP="00263D00">
            <w:pPr>
              <w:rPr>
                <w:lang w:val="fr-FR"/>
              </w:rPr>
            </w:pPr>
            <w:r w:rsidRPr="00263D00">
              <w:rPr>
                <w:lang w:val="fr-FR"/>
              </w:rPr>
              <w:t>Aucune faille détectée, accès sécurisé, logs d’accès complets</w:t>
            </w:r>
          </w:p>
        </w:tc>
        <w:tc>
          <w:tcPr>
            <w:tcW w:w="0" w:type="auto"/>
            <w:vAlign w:val="center"/>
            <w:hideMark/>
          </w:tcPr>
          <w:p w14:paraId="1DB6CCF3" w14:textId="77777777" w:rsidR="00263D00" w:rsidRPr="00263D00" w:rsidRDefault="00263D00" w:rsidP="00263D00">
            <w:pPr>
              <w:rPr>
                <w:lang w:val="fr-FR"/>
              </w:rPr>
            </w:pPr>
            <w:r w:rsidRPr="00263D00">
              <w:rPr>
                <w:lang w:val="fr-FR"/>
              </w:rPr>
              <w:t>À renseigner</w:t>
            </w:r>
          </w:p>
        </w:tc>
        <w:tc>
          <w:tcPr>
            <w:tcW w:w="0" w:type="auto"/>
            <w:vAlign w:val="center"/>
            <w:hideMark/>
          </w:tcPr>
          <w:p w14:paraId="08E14778" w14:textId="77777777" w:rsidR="00263D00" w:rsidRPr="00263D00" w:rsidRDefault="00263D00" w:rsidP="00263D00">
            <w:pPr>
              <w:rPr>
                <w:lang w:val="fr-FR"/>
              </w:rPr>
            </w:pPr>
            <w:r w:rsidRPr="00263D00">
              <w:rPr>
                <w:lang w:val="fr-FR"/>
              </w:rPr>
              <w:t>À renseigner</w:t>
            </w:r>
          </w:p>
        </w:tc>
        <w:tc>
          <w:tcPr>
            <w:tcW w:w="0" w:type="auto"/>
            <w:vAlign w:val="center"/>
            <w:hideMark/>
          </w:tcPr>
          <w:p w14:paraId="457F7B1E" w14:textId="77777777" w:rsidR="00263D00" w:rsidRPr="00263D00" w:rsidRDefault="00263D00" w:rsidP="00263D00">
            <w:pPr>
              <w:rPr>
                <w:lang w:val="fr-FR"/>
              </w:rPr>
            </w:pPr>
            <w:r w:rsidRPr="00263D00">
              <w:rPr>
                <w:lang w:val="fr-FR"/>
              </w:rPr>
              <w:t>Sécurité</w:t>
            </w:r>
          </w:p>
        </w:tc>
      </w:tr>
    </w:tbl>
    <w:p w14:paraId="79527979" w14:textId="77777777" w:rsidR="00263D00" w:rsidRPr="00263D00" w:rsidRDefault="00263D00" w:rsidP="00263D00">
      <w:pPr>
        <w:rPr>
          <w:lang w:val="fr-FR"/>
        </w:rPr>
      </w:pPr>
      <w:r w:rsidRPr="00263D00">
        <w:rPr>
          <w:b/>
          <w:bCs/>
          <w:lang w:val="fr-FR"/>
        </w:rPr>
        <w:t xml:space="preserve">Exécution, </w:t>
      </w:r>
      <w:proofErr w:type="spellStart"/>
      <w:r w:rsidRPr="00263D00">
        <w:rPr>
          <w:b/>
          <w:bCs/>
          <w:lang w:val="fr-FR"/>
        </w:rPr>
        <w:t>reporting</w:t>
      </w:r>
      <w:proofErr w:type="spellEnd"/>
      <w:r w:rsidRPr="00263D00">
        <w:rPr>
          <w:b/>
          <w:bCs/>
          <w:lang w:val="fr-FR"/>
        </w:rPr>
        <w:t xml:space="preserve"> et validation</w:t>
      </w:r>
    </w:p>
    <w:p w14:paraId="6C0B10CA" w14:textId="77777777" w:rsidR="00263D00" w:rsidRPr="00263D00" w:rsidRDefault="00263D00" w:rsidP="00263D00">
      <w:pPr>
        <w:numPr>
          <w:ilvl w:val="0"/>
          <w:numId w:val="24"/>
        </w:numPr>
        <w:rPr>
          <w:lang w:val="fr-FR"/>
        </w:rPr>
      </w:pPr>
      <w:r w:rsidRPr="00263D00">
        <w:rPr>
          <w:lang w:val="fr-FR"/>
        </w:rPr>
        <w:t>Chaque test est réalisé par l’équipe QA selon le planning.</w:t>
      </w:r>
    </w:p>
    <w:p w14:paraId="7F8FFCB5" w14:textId="77777777" w:rsidR="00263D00" w:rsidRPr="00263D00" w:rsidRDefault="00263D00" w:rsidP="00263D00">
      <w:pPr>
        <w:numPr>
          <w:ilvl w:val="0"/>
          <w:numId w:val="24"/>
        </w:numPr>
        <w:rPr>
          <w:lang w:val="fr-FR"/>
        </w:rPr>
      </w:pPr>
      <w:r w:rsidRPr="00263D00">
        <w:rPr>
          <w:lang w:val="fr-FR"/>
        </w:rPr>
        <w:t>Les anomalies sont tracées dans l’outil de suivi (Jira, GitHub Issues…).</w:t>
      </w:r>
    </w:p>
    <w:p w14:paraId="51DE982D" w14:textId="77777777" w:rsidR="00263D00" w:rsidRPr="00263D00" w:rsidRDefault="00263D00" w:rsidP="00263D00">
      <w:pPr>
        <w:numPr>
          <w:ilvl w:val="0"/>
          <w:numId w:val="24"/>
        </w:numPr>
        <w:rPr>
          <w:lang w:val="fr-FR"/>
        </w:rPr>
      </w:pPr>
      <w:r w:rsidRPr="00263D00">
        <w:rPr>
          <w:lang w:val="fr-FR"/>
        </w:rPr>
        <w:t>Un rapport de test est généré à chaque fin de cycle.</w:t>
      </w:r>
    </w:p>
    <w:p w14:paraId="6380C9E4" w14:textId="77777777" w:rsidR="00263D00" w:rsidRPr="00263D00" w:rsidRDefault="00263D00" w:rsidP="00263D00">
      <w:pPr>
        <w:numPr>
          <w:ilvl w:val="0"/>
          <w:numId w:val="24"/>
        </w:numPr>
        <w:rPr>
          <w:lang w:val="fr-FR"/>
        </w:rPr>
      </w:pPr>
      <w:r w:rsidRPr="00263D00">
        <w:rPr>
          <w:lang w:val="fr-FR"/>
        </w:rPr>
        <w:t>La mise en production n’est validée que si tous les tests critiques sont passés et les anomalies bloquantes corrigées.</w:t>
      </w:r>
    </w:p>
    <w:p w14:paraId="5ECE1DF9" w14:textId="77777777" w:rsidR="00263D00" w:rsidRPr="00263D00" w:rsidRDefault="00263D00" w:rsidP="00263D00">
      <w:pPr>
        <w:rPr>
          <w:lang w:val="fr-FR"/>
        </w:rPr>
      </w:pPr>
      <w:r w:rsidRPr="00263D00">
        <w:rPr>
          <w:b/>
          <w:bCs/>
          <w:lang w:val="fr-FR"/>
        </w:rPr>
        <w:t>Conclusion</w:t>
      </w:r>
    </w:p>
    <w:p w14:paraId="2460B3BF" w14:textId="77777777" w:rsidR="00263D00" w:rsidRPr="00263D00" w:rsidRDefault="00263D00" w:rsidP="00263D00">
      <w:pPr>
        <w:rPr>
          <w:lang w:val="fr-FR"/>
        </w:rPr>
      </w:pPr>
      <w:r w:rsidRPr="00263D00">
        <w:rPr>
          <w:lang w:val="fr-FR"/>
        </w:rPr>
        <w:t>Ce plan de test garantit la conformité de l’application 1ClickAllEat avec les attentes fonctionnelles et techniques du projet. Il sera mis à jour à chaque évolution majeure du produit ou retour utilisateur.</w:t>
      </w:r>
    </w:p>
    <w:p w14:paraId="6F1F5E2F" w14:textId="77777777" w:rsidR="00263D00" w:rsidRDefault="00263D00" w:rsidP="00263D00">
      <w:pPr>
        <w:rPr>
          <w:lang w:val="fr-FR"/>
        </w:rPr>
      </w:pPr>
    </w:p>
    <w:p w14:paraId="124A9405" w14:textId="77777777" w:rsidR="00263D00" w:rsidRDefault="00263D00" w:rsidP="00263D00">
      <w:pPr>
        <w:rPr>
          <w:lang w:val="fr-FR"/>
        </w:rPr>
      </w:pPr>
    </w:p>
    <w:p w14:paraId="0ECF66E7" w14:textId="77777777" w:rsidR="00B96E91" w:rsidRDefault="00B96E91" w:rsidP="00263D00">
      <w:pPr>
        <w:rPr>
          <w:lang w:val="fr-FR"/>
        </w:rPr>
      </w:pPr>
    </w:p>
    <w:p w14:paraId="5A82F6D8" w14:textId="77777777" w:rsidR="00B96E91" w:rsidRDefault="00B96E91" w:rsidP="00263D00">
      <w:pPr>
        <w:rPr>
          <w:lang w:val="fr-FR"/>
        </w:rPr>
      </w:pPr>
    </w:p>
    <w:p w14:paraId="7E7D4161" w14:textId="77777777" w:rsidR="00B96E91" w:rsidRDefault="00B96E91" w:rsidP="00263D00">
      <w:pPr>
        <w:rPr>
          <w:lang w:val="fr-FR"/>
        </w:rPr>
      </w:pPr>
    </w:p>
    <w:p w14:paraId="527FBAFE" w14:textId="77777777" w:rsidR="00B96E91" w:rsidRPr="00B96E91" w:rsidRDefault="00B96E91" w:rsidP="00B96E91">
      <w:pPr>
        <w:rPr>
          <w:lang w:val="fr-FR"/>
        </w:rPr>
      </w:pPr>
    </w:p>
    <w:p w14:paraId="093573A6" w14:textId="5C52EF3C" w:rsidR="00B96E91" w:rsidRPr="00B96E91" w:rsidRDefault="00B96E91" w:rsidP="00B96E91">
      <w:pPr>
        <w:rPr>
          <w:lang w:val="fr-FR"/>
        </w:rPr>
      </w:pPr>
      <w:r>
        <w:rPr>
          <w:lang w:val="fr-FR"/>
        </w:rPr>
        <w:lastRenderedPageBreak/>
        <w:t xml:space="preserve">Extrait de code </w:t>
      </w:r>
      <w:r w:rsidRPr="00B96E91">
        <w:rPr>
          <w:lang w:val="fr-FR"/>
        </w:rPr>
        <w:sym w:font="Wingdings" w:char="F0E0"/>
      </w:r>
    </w:p>
    <w:p w14:paraId="62A264D2" w14:textId="77777777" w:rsidR="00B96E91" w:rsidRPr="00B96E91" w:rsidRDefault="00B96E91" w:rsidP="00B96E91">
      <w:pPr>
        <w:rPr>
          <w:b/>
          <w:bCs/>
          <w:lang w:val="fr-FR"/>
        </w:rPr>
      </w:pPr>
      <w:r w:rsidRPr="00B96E91">
        <w:rPr>
          <w:b/>
          <w:bCs/>
          <w:lang w:val="fr-FR"/>
        </w:rPr>
        <w:t>1. Réservation d’une table</w:t>
      </w:r>
    </w:p>
    <w:p w14:paraId="0B02AB01" w14:textId="77777777" w:rsidR="00B96E91" w:rsidRPr="00B96E91" w:rsidRDefault="00B96E91" w:rsidP="00B96E91">
      <w:pPr>
        <w:rPr>
          <w:lang w:val="fr-FR"/>
        </w:rPr>
      </w:pPr>
      <w:proofErr w:type="spellStart"/>
      <w:proofErr w:type="gramStart"/>
      <w:r w:rsidRPr="00B96E91">
        <w:rPr>
          <w:lang w:val="fr-FR"/>
        </w:rPr>
        <w:t>php</w:t>
      </w:r>
      <w:proofErr w:type="spellEnd"/>
      <w:proofErr w:type="gramEnd"/>
    </w:p>
    <w:p w14:paraId="0066E942" w14:textId="77777777" w:rsidR="00B96E91" w:rsidRPr="00B96E91" w:rsidRDefault="00B96E91" w:rsidP="00B96E91">
      <w:pPr>
        <w:rPr>
          <w:lang w:val="fr-FR"/>
        </w:rPr>
      </w:pPr>
      <w:proofErr w:type="spellStart"/>
      <w:r w:rsidRPr="00B96E91">
        <w:rPr>
          <w:lang w:val="fr-FR"/>
        </w:rPr>
        <w:t>CopyInsert</w:t>
      </w:r>
      <w:proofErr w:type="spellEnd"/>
    </w:p>
    <w:p w14:paraId="070F3CAE" w14:textId="77777777" w:rsidR="00B96E91" w:rsidRPr="00B96E91" w:rsidRDefault="00B96E91" w:rsidP="00B96E91">
      <w:pPr>
        <w:rPr>
          <w:lang w:val="fr-FR"/>
        </w:rPr>
      </w:pPr>
      <w:r w:rsidRPr="00B96E91">
        <w:rPr>
          <w:lang w:val="fr-FR"/>
        </w:rPr>
        <w:t xml:space="preserve">// Extrait de </w:t>
      </w:r>
      <w:proofErr w:type="spellStart"/>
      <w:r w:rsidRPr="00B96E91">
        <w:rPr>
          <w:lang w:val="fr-FR"/>
        </w:rPr>
        <w:t>ReservationController.php</w:t>
      </w:r>
      <w:proofErr w:type="spellEnd"/>
    </w:p>
    <w:p w14:paraId="6E979F6C" w14:textId="77777777" w:rsidR="00B96E91" w:rsidRPr="00B96E91" w:rsidRDefault="00B96E91" w:rsidP="00B96E91">
      <w:r w:rsidRPr="00B96E91">
        <w:t xml:space="preserve">public function </w:t>
      </w:r>
      <w:proofErr w:type="gramStart"/>
      <w:r w:rsidRPr="00B96E91">
        <w:t>store(</w:t>
      </w:r>
      <w:proofErr w:type="gramEnd"/>
      <w:r w:rsidRPr="00B96E91">
        <w:t>Request $request, Restaurant $restaurant)</w:t>
      </w:r>
    </w:p>
    <w:p w14:paraId="49CBF400" w14:textId="77777777" w:rsidR="00B96E91" w:rsidRPr="00B96E91" w:rsidRDefault="00B96E91" w:rsidP="00B96E91">
      <w:r w:rsidRPr="00B96E91">
        <w:t>{</w:t>
      </w:r>
    </w:p>
    <w:p w14:paraId="305C85C8" w14:textId="77777777" w:rsidR="00B96E91" w:rsidRPr="00B96E91" w:rsidRDefault="00B96E91" w:rsidP="00B96E91">
      <w:r w:rsidRPr="00B96E91">
        <w:t xml:space="preserve">    $validated = $request-&gt;</w:t>
      </w:r>
      <w:proofErr w:type="gramStart"/>
      <w:r w:rsidRPr="00B96E91">
        <w:t>validate(</w:t>
      </w:r>
      <w:proofErr w:type="gramEnd"/>
      <w:r w:rsidRPr="00B96E91">
        <w:t>[</w:t>
      </w:r>
    </w:p>
    <w:p w14:paraId="68852511" w14:textId="77777777" w:rsidR="00B96E91" w:rsidRPr="00B96E91" w:rsidRDefault="00B96E91" w:rsidP="00B96E91">
      <w:r w:rsidRPr="00B96E91">
        <w:t xml:space="preserve">        '</w:t>
      </w:r>
      <w:proofErr w:type="spellStart"/>
      <w:proofErr w:type="gramStart"/>
      <w:r w:rsidRPr="00B96E91">
        <w:t>table</w:t>
      </w:r>
      <w:proofErr w:type="gramEnd"/>
      <w:r w:rsidRPr="00B96E91">
        <w:t>_id</w:t>
      </w:r>
      <w:proofErr w:type="spellEnd"/>
      <w:r w:rsidRPr="00B96E91">
        <w:t>' =&gt; ['required', '</w:t>
      </w:r>
      <w:proofErr w:type="spellStart"/>
      <w:proofErr w:type="gramStart"/>
      <w:r w:rsidRPr="00B96E91">
        <w:t>exists:restaurant</w:t>
      </w:r>
      <w:proofErr w:type="gramEnd"/>
      <w:r w:rsidRPr="00B96E91">
        <w:t>_</w:t>
      </w:r>
      <w:proofErr w:type="gramStart"/>
      <w:r w:rsidRPr="00B96E91">
        <w:t>tables,id</w:t>
      </w:r>
      <w:proofErr w:type="spellEnd"/>
      <w:proofErr w:type="gramEnd"/>
      <w:r w:rsidRPr="00B96E91">
        <w:t>'],</w:t>
      </w:r>
    </w:p>
    <w:p w14:paraId="56EBEE17" w14:textId="77777777" w:rsidR="00B96E91" w:rsidRPr="00B96E91" w:rsidRDefault="00B96E91" w:rsidP="00B96E91">
      <w:r w:rsidRPr="00B96E91">
        <w:t xml:space="preserve">        '</w:t>
      </w:r>
      <w:proofErr w:type="spellStart"/>
      <w:proofErr w:type="gramStart"/>
      <w:r w:rsidRPr="00B96E91">
        <w:t>date</w:t>
      </w:r>
      <w:proofErr w:type="gramEnd"/>
      <w:r w:rsidRPr="00B96E91">
        <w:t>_reservation</w:t>
      </w:r>
      <w:proofErr w:type="spellEnd"/>
      <w:r w:rsidRPr="00B96E91">
        <w:t>' =&gt; ['required', 'date', '</w:t>
      </w:r>
      <w:proofErr w:type="spellStart"/>
      <w:proofErr w:type="gramStart"/>
      <w:r w:rsidRPr="00B96E91">
        <w:t>after:now</w:t>
      </w:r>
      <w:proofErr w:type="spellEnd"/>
      <w:proofErr w:type="gramEnd"/>
      <w:r w:rsidRPr="00B96E91">
        <w:t>'],</w:t>
      </w:r>
    </w:p>
    <w:p w14:paraId="3419DE4B" w14:textId="77777777" w:rsidR="00B96E91" w:rsidRPr="00B96E91" w:rsidRDefault="00B96E91" w:rsidP="00B96E91">
      <w:r w:rsidRPr="00B96E91">
        <w:t xml:space="preserve">        '</w:t>
      </w:r>
      <w:proofErr w:type="spellStart"/>
      <w:proofErr w:type="gramStart"/>
      <w:r w:rsidRPr="00B96E91">
        <w:t>heure</w:t>
      </w:r>
      <w:proofErr w:type="gramEnd"/>
      <w:r w:rsidRPr="00B96E91">
        <w:t>_reservation</w:t>
      </w:r>
      <w:proofErr w:type="spellEnd"/>
      <w:r w:rsidRPr="00B96E91">
        <w:t>' =&gt; ['required', '</w:t>
      </w:r>
      <w:proofErr w:type="spellStart"/>
      <w:r w:rsidRPr="00B96E91">
        <w:t>date_format:</w:t>
      </w:r>
      <w:proofErr w:type="gramStart"/>
      <w:r w:rsidRPr="00B96E91">
        <w:t>H:i</w:t>
      </w:r>
      <w:proofErr w:type="spellEnd"/>
      <w:proofErr w:type="gramEnd"/>
      <w:r w:rsidRPr="00B96E91">
        <w:t>'],</w:t>
      </w:r>
    </w:p>
    <w:p w14:paraId="5F71B956" w14:textId="77777777" w:rsidR="00B96E91" w:rsidRPr="00B96E91" w:rsidRDefault="00B96E91" w:rsidP="00B96E91">
      <w:r w:rsidRPr="00B96E91">
        <w:t xml:space="preserve">    ]);</w:t>
      </w:r>
    </w:p>
    <w:p w14:paraId="28E00D22" w14:textId="77777777" w:rsidR="00B96E91" w:rsidRPr="00B96E91" w:rsidRDefault="00B96E91" w:rsidP="00B96E91"/>
    <w:p w14:paraId="3664929D" w14:textId="77777777" w:rsidR="00B96E91" w:rsidRPr="00B96E91" w:rsidRDefault="00B96E91" w:rsidP="00B96E91">
      <w:r w:rsidRPr="00B96E91">
        <w:t xml:space="preserve">    $table = </w:t>
      </w:r>
      <w:proofErr w:type="spellStart"/>
      <w:proofErr w:type="gramStart"/>
      <w:r w:rsidRPr="00B96E91">
        <w:t>RestaurantTable</w:t>
      </w:r>
      <w:proofErr w:type="spellEnd"/>
      <w:r w:rsidRPr="00B96E91">
        <w:t>::</w:t>
      </w:r>
      <w:proofErr w:type="spellStart"/>
      <w:proofErr w:type="gramEnd"/>
      <w:r w:rsidRPr="00B96E91">
        <w:t>findOrFail</w:t>
      </w:r>
      <w:proofErr w:type="spellEnd"/>
      <w:r w:rsidRPr="00B96E91">
        <w:t>($validated['</w:t>
      </w:r>
      <w:proofErr w:type="spellStart"/>
      <w:r w:rsidRPr="00B96E91">
        <w:t>table_id</w:t>
      </w:r>
      <w:proofErr w:type="spellEnd"/>
      <w:r w:rsidRPr="00B96E91">
        <w:t>']);</w:t>
      </w:r>
    </w:p>
    <w:p w14:paraId="4B5972E4" w14:textId="77777777" w:rsidR="00B96E91" w:rsidRPr="00B96E91" w:rsidRDefault="00B96E91" w:rsidP="00B96E91"/>
    <w:p w14:paraId="41997736" w14:textId="77777777" w:rsidR="00B96E91" w:rsidRPr="00B96E91" w:rsidRDefault="00B96E91" w:rsidP="00B96E91">
      <w:r w:rsidRPr="00B96E91">
        <w:t xml:space="preserve">    if </w:t>
      </w:r>
      <w:proofErr w:type="gramStart"/>
      <w:r w:rsidRPr="00B96E91">
        <w:t>(!Auth::check(</w:t>
      </w:r>
      <w:proofErr w:type="gramEnd"/>
      <w:r w:rsidRPr="00B96E91">
        <w:t>)) {</w:t>
      </w:r>
    </w:p>
    <w:p w14:paraId="377F190D" w14:textId="77777777" w:rsidR="00B96E91" w:rsidRPr="00B96E91" w:rsidRDefault="00B96E91" w:rsidP="00B96E91">
      <w:pPr>
        <w:rPr>
          <w:lang w:val="fr-FR"/>
        </w:rPr>
      </w:pPr>
      <w:r w:rsidRPr="00B96E91">
        <w:t xml:space="preserve">        </w:t>
      </w:r>
      <w:proofErr w:type="gramStart"/>
      <w:r w:rsidRPr="00B96E91">
        <w:rPr>
          <w:lang w:val="fr-FR"/>
        </w:rPr>
        <w:t>return</w:t>
      </w:r>
      <w:proofErr w:type="gramEnd"/>
      <w:r w:rsidRPr="00B96E91">
        <w:rPr>
          <w:lang w:val="fr-FR"/>
        </w:rPr>
        <w:t xml:space="preserve"> </w:t>
      </w:r>
      <w:proofErr w:type="spellStart"/>
      <w:r w:rsidRPr="00B96E91">
        <w:rPr>
          <w:lang w:val="fr-FR"/>
        </w:rPr>
        <w:t>redirect</w:t>
      </w:r>
      <w:proofErr w:type="spellEnd"/>
      <w:proofErr w:type="gramStart"/>
      <w:r w:rsidRPr="00B96E91">
        <w:rPr>
          <w:lang w:val="fr-FR"/>
        </w:rPr>
        <w:t>()-</w:t>
      </w:r>
      <w:proofErr w:type="gramEnd"/>
      <w:r w:rsidRPr="00B96E91">
        <w:rPr>
          <w:lang w:val="fr-FR"/>
        </w:rPr>
        <w:t>&gt;</w:t>
      </w:r>
      <w:proofErr w:type="gramStart"/>
      <w:r w:rsidRPr="00B96E91">
        <w:rPr>
          <w:lang w:val="fr-FR"/>
        </w:rPr>
        <w:t>back(</w:t>
      </w:r>
      <w:proofErr w:type="gramEnd"/>
      <w:r w:rsidRPr="00B96E91">
        <w:rPr>
          <w:lang w:val="fr-FR"/>
        </w:rPr>
        <w:t>)-&gt;</w:t>
      </w:r>
      <w:proofErr w:type="spellStart"/>
      <w:proofErr w:type="gramStart"/>
      <w:r w:rsidRPr="00B96E91">
        <w:rPr>
          <w:lang w:val="fr-FR"/>
        </w:rPr>
        <w:t>with</w:t>
      </w:r>
      <w:proofErr w:type="spellEnd"/>
      <w:r w:rsidRPr="00B96E91">
        <w:rPr>
          <w:lang w:val="fr-FR"/>
        </w:rPr>
        <w:t>(</w:t>
      </w:r>
      <w:proofErr w:type="gramEnd"/>
      <w:r w:rsidRPr="00B96E91">
        <w:rPr>
          <w:lang w:val="fr-FR"/>
        </w:rPr>
        <w:t>'</w:t>
      </w:r>
      <w:proofErr w:type="spellStart"/>
      <w:r w:rsidRPr="00B96E91">
        <w:rPr>
          <w:lang w:val="fr-FR"/>
        </w:rPr>
        <w:t>error</w:t>
      </w:r>
      <w:proofErr w:type="spellEnd"/>
      <w:r w:rsidRPr="00B96E91">
        <w:rPr>
          <w:lang w:val="fr-FR"/>
        </w:rPr>
        <w:t>', 'Vous devez être connecté pour réserver une table.'</w:t>
      </w:r>
      <w:proofErr w:type="gramStart"/>
      <w:r w:rsidRPr="00B96E91">
        <w:rPr>
          <w:lang w:val="fr-FR"/>
        </w:rPr>
        <w:t>);</w:t>
      </w:r>
      <w:proofErr w:type="gramEnd"/>
    </w:p>
    <w:p w14:paraId="21F0D7AC" w14:textId="77777777" w:rsidR="00B96E91" w:rsidRPr="00B96E91" w:rsidRDefault="00B96E91" w:rsidP="00B96E91">
      <w:r w:rsidRPr="00B96E91">
        <w:rPr>
          <w:lang w:val="fr-FR"/>
        </w:rPr>
        <w:t xml:space="preserve">    </w:t>
      </w:r>
      <w:r w:rsidRPr="00B96E91">
        <w:t>}</w:t>
      </w:r>
    </w:p>
    <w:p w14:paraId="2F8EB40F" w14:textId="77777777" w:rsidR="00B96E91" w:rsidRPr="00B96E91" w:rsidRDefault="00B96E91" w:rsidP="00B96E91"/>
    <w:p w14:paraId="109E5D5F" w14:textId="77777777" w:rsidR="00B96E91" w:rsidRPr="00B96E91" w:rsidRDefault="00B96E91" w:rsidP="00B96E91">
      <w:r w:rsidRPr="00B96E91">
        <w:t xml:space="preserve">    $</w:t>
      </w:r>
      <w:proofErr w:type="spellStart"/>
      <w:r w:rsidRPr="00B96E91">
        <w:t>dateTime</w:t>
      </w:r>
      <w:proofErr w:type="spellEnd"/>
      <w:r w:rsidRPr="00B96E91">
        <w:t xml:space="preserve"> = $validated['</w:t>
      </w:r>
      <w:proofErr w:type="spellStart"/>
      <w:r w:rsidRPr="00B96E91">
        <w:t>date_reservation</w:t>
      </w:r>
      <w:proofErr w:type="spellEnd"/>
      <w:r w:rsidRPr="00B96E91">
        <w:t>'</w:t>
      </w:r>
      <w:proofErr w:type="gramStart"/>
      <w:r w:rsidRPr="00B96E91">
        <w:t>] .</w:t>
      </w:r>
      <w:proofErr w:type="gramEnd"/>
      <w:r w:rsidRPr="00B96E91">
        <w:t xml:space="preserve"> ' ' . $validated['</w:t>
      </w:r>
      <w:proofErr w:type="spellStart"/>
      <w:r w:rsidRPr="00B96E91">
        <w:t>heure_reservation</w:t>
      </w:r>
      <w:proofErr w:type="spellEnd"/>
      <w:r w:rsidRPr="00B96E91">
        <w:t>'];</w:t>
      </w:r>
    </w:p>
    <w:p w14:paraId="2670C8A6" w14:textId="77777777" w:rsidR="00B96E91" w:rsidRPr="00B96E91" w:rsidRDefault="00B96E91" w:rsidP="00B96E91"/>
    <w:p w14:paraId="4FCE588D" w14:textId="77777777" w:rsidR="00B96E91" w:rsidRPr="00B96E91" w:rsidRDefault="00B96E91" w:rsidP="00B96E91">
      <w:r w:rsidRPr="00B96E91">
        <w:t xml:space="preserve">    $exists = $table-&gt;</w:t>
      </w:r>
      <w:proofErr w:type="gramStart"/>
      <w:r w:rsidRPr="00B96E91">
        <w:t>reservations(</w:t>
      </w:r>
      <w:proofErr w:type="gramEnd"/>
      <w:r w:rsidRPr="00B96E91">
        <w:t>)</w:t>
      </w:r>
    </w:p>
    <w:p w14:paraId="3A2807AB" w14:textId="77777777" w:rsidR="00B96E91" w:rsidRPr="00B96E91" w:rsidRDefault="00B96E91" w:rsidP="00B96E91">
      <w:r w:rsidRPr="00B96E91">
        <w:t xml:space="preserve">        -&gt;</w:t>
      </w:r>
      <w:proofErr w:type="gramStart"/>
      <w:r w:rsidRPr="00B96E91">
        <w:t>where(</w:t>
      </w:r>
      <w:proofErr w:type="gramEnd"/>
      <w:r w:rsidRPr="00B96E91">
        <w:t>'</w:t>
      </w:r>
      <w:proofErr w:type="spellStart"/>
      <w:r w:rsidRPr="00B96E91">
        <w:t>date_reservation</w:t>
      </w:r>
      <w:proofErr w:type="spellEnd"/>
      <w:r w:rsidRPr="00B96E91">
        <w:t>', $</w:t>
      </w:r>
      <w:proofErr w:type="spellStart"/>
      <w:r w:rsidRPr="00B96E91">
        <w:t>dateTime</w:t>
      </w:r>
      <w:proofErr w:type="spellEnd"/>
      <w:r w:rsidRPr="00B96E91">
        <w:t>)</w:t>
      </w:r>
    </w:p>
    <w:p w14:paraId="2CBAFAEC" w14:textId="77777777" w:rsidR="00B96E91" w:rsidRPr="00B96E91" w:rsidRDefault="00B96E91" w:rsidP="00B96E91">
      <w:r w:rsidRPr="00B96E91">
        <w:t xml:space="preserve">        -&gt;</w:t>
      </w:r>
      <w:proofErr w:type="spellStart"/>
      <w:proofErr w:type="gramStart"/>
      <w:r w:rsidRPr="00B96E91">
        <w:t>whereIn</w:t>
      </w:r>
      <w:proofErr w:type="spellEnd"/>
      <w:r w:rsidRPr="00B96E91">
        <w:t>(</w:t>
      </w:r>
      <w:proofErr w:type="gramEnd"/>
      <w:r w:rsidRPr="00B96E91">
        <w:t>'status', ['pending', 'confirmed'])</w:t>
      </w:r>
    </w:p>
    <w:p w14:paraId="1C38F45F" w14:textId="77777777" w:rsidR="00B96E91" w:rsidRPr="00B96E91" w:rsidRDefault="00B96E91" w:rsidP="00B96E91">
      <w:r w:rsidRPr="00B96E91">
        <w:t xml:space="preserve">        -&gt;</w:t>
      </w:r>
      <w:proofErr w:type="gramStart"/>
      <w:r w:rsidRPr="00B96E91">
        <w:t>exists(</w:t>
      </w:r>
      <w:proofErr w:type="gramEnd"/>
      <w:r w:rsidRPr="00B96E91">
        <w:t>);</w:t>
      </w:r>
    </w:p>
    <w:p w14:paraId="5003A2AC" w14:textId="77777777" w:rsidR="00B96E91" w:rsidRPr="00B96E91" w:rsidRDefault="00B96E91" w:rsidP="00B96E91">
      <w:r w:rsidRPr="00B96E91">
        <w:lastRenderedPageBreak/>
        <w:t xml:space="preserve">    if ($exists) {</w:t>
      </w:r>
    </w:p>
    <w:p w14:paraId="3684893C" w14:textId="77777777" w:rsidR="00B96E91" w:rsidRPr="00B96E91" w:rsidRDefault="00B96E91" w:rsidP="00B96E91">
      <w:r w:rsidRPr="00B96E91">
        <w:t xml:space="preserve">        return redirect()-&gt;</w:t>
      </w:r>
      <w:proofErr w:type="gramStart"/>
      <w:r w:rsidRPr="00B96E91">
        <w:t>back(</w:t>
      </w:r>
      <w:proofErr w:type="gramEnd"/>
      <w:r w:rsidRPr="00B96E91">
        <w:t>)-&gt;</w:t>
      </w:r>
      <w:proofErr w:type="gramStart"/>
      <w:r w:rsidRPr="00B96E91">
        <w:t>with(</w:t>
      </w:r>
      <w:proofErr w:type="gramEnd"/>
      <w:r w:rsidRPr="00B96E91">
        <w:t xml:space="preserve">'error', 'Cette table </w:t>
      </w:r>
      <w:proofErr w:type="spellStart"/>
      <w:r w:rsidRPr="00B96E91">
        <w:t>est</w:t>
      </w:r>
      <w:proofErr w:type="spellEnd"/>
      <w:r w:rsidRPr="00B96E91">
        <w:t xml:space="preserve"> déjà </w:t>
      </w:r>
      <w:proofErr w:type="spellStart"/>
      <w:r w:rsidRPr="00B96E91">
        <w:t>réservée</w:t>
      </w:r>
      <w:proofErr w:type="spellEnd"/>
      <w:r w:rsidRPr="00B96E91">
        <w:t xml:space="preserve"> pour </w:t>
      </w:r>
      <w:proofErr w:type="spellStart"/>
      <w:r w:rsidRPr="00B96E91">
        <w:t>ce</w:t>
      </w:r>
      <w:proofErr w:type="spellEnd"/>
      <w:r w:rsidRPr="00B96E91">
        <w:t xml:space="preserve"> </w:t>
      </w:r>
      <w:proofErr w:type="spellStart"/>
      <w:r w:rsidRPr="00B96E91">
        <w:t>créneau</w:t>
      </w:r>
      <w:proofErr w:type="spellEnd"/>
      <w:r w:rsidRPr="00B96E91">
        <w:t>.');</w:t>
      </w:r>
    </w:p>
    <w:p w14:paraId="15919A17" w14:textId="77777777" w:rsidR="00B96E91" w:rsidRPr="00B96E91" w:rsidRDefault="00B96E91" w:rsidP="00B96E91">
      <w:r w:rsidRPr="00B96E91">
        <w:t xml:space="preserve">    }</w:t>
      </w:r>
    </w:p>
    <w:p w14:paraId="0DD12F4A" w14:textId="77777777" w:rsidR="00B96E91" w:rsidRPr="00B96E91" w:rsidRDefault="00B96E91" w:rsidP="00B96E91"/>
    <w:p w14:paraId="2D0FCF93" w14:textId="77777777" w:rsidR="00B96E91" w:rsidRPr="00B96E91" w:rsidRDefault="00B96E91" w:rsidP="00B96E91">
      <w:r w:rsidRPr="00B96E91">
        <w:t xml:space="preserve">    $reservation = </w:t>
      </w:r>
      <w:proofErr w:type="gramStart"/>
      <w:r w:rsidRPr="00B96E91">
        <w:t>Reservation::create(</w:t>
      </w:r>
      <w:proofErr w:type="gramEnd"/>
      <w:r w:rsidRPr="00B96E91">
        <w:t>[</w:t>
      </w:r>
    </w:p>
    <w:p w14:paraId="529AFBE4" w14:textId="77777777" w:rsidR="00B96E91" w:rsidRPr="00B96E91" w:rsidRDefault="00B96E91" w:rsidP="00B96E91">
      <w:r w:rsidRPr="00B96E91">
        <w:t xml:space="preserve">        '</w:t>
      </w:r>
      <w:proofErr w:type="spellStart"/>
      <w:proofErr w:type="gramStart"/>
      <w:r w:rsidRPr="00B96E91">
        <w:t>user</w:t>
      </w:r>
      <w:proofErr w:type="gramEnd"/>
      <w:r w:rsidRPr="00B96E91">
        <w:t>_id</w:t>
      </w:r>
      <w:proofErr w:type="spellEnd"/>
      <w:r w:rsidRPr="00B96E91">
        <w:t xml:space="preserve">' =&gt; </w:t>
      </w:r>
      <w:proofErr w:type="gramStart"/>
      <w:r w:rsidRPr="00B96E91">
        <w:t>Auth::id(</w:t>
      </w:r>
      <w:proofErr w:type="gramEnd"/>
      <w:r w:rsidRPr="00B96E91">
        <w:t>),</w:t>
      </w:r>
    </w:p>
    <w:p w14:paraId="1EBE2A3B" w14:textId="77777777" w:rsidR="00B96E91" w:rsidRPr="00B96E91" w:rsidRDefault="00B96E91" w:rsidP="00B96E91">
      <w:r w:rsidRPr="00B96E91">
        <w:t xml:space="preserve">        '</w:t>
      </w:r>
      <w:proofErr w:type="spellStart"/>
      <w:proofErr w:type="gramStart"/>
      <w:r w:rsidRPr="00B96E91">
        <w:t>restaurant</w:t>
      </w:r>
      <w:proofErr w:type="gramEnd"/>
      <w:r w:rsidRPr="00B96E91">
        <w:t>_id</w:t>
      </w:r>
      <w:proofErr w:type="spellEnd"/>
      <w:r w:rsidRPr="00B96E91">
        <w:t>' =&gt; $restaurant-&gt;id,</w:t>
      </w:r>
    </w:p>
    <w:p w14:paraId="0066C918" w14:textId="77777777" w:rsidR="00B96E91" w:rsidRPr="00B96E91" w:rsidRDefault="00B96E91" w:rsidP="00B96E91">
      <w:r w:rsidRPr="00B96E91">
        <w:t xml:space="preserve">        '</w:t>
      </w:r>
      <w:proofErr w:type="spellStart"/>
      <w:proofErr w:type="gramStart"/>
      <w:r w:rsidRPr="00B96E91">
        <w:t>table</w:t>
      </w:r>
      <w:proofErr w:type="gramEnd"/>
      <w:r w:rsidRPr="00B96E91">
        <w:t>_id</w:t>
      </w:r>
      <w:proofErr w:type="spellEnd"/>
      <w:r w:rsidRPr="00B96E91">
        <w:t>' =&gt; $table-&gt;id,</w:t>
      </w:r>
    </w:p>
    <w:p w14:paraId="023D3EEB" w14:textId="77777777" w:rsidR="00B96E91" w:rsidRPr="00B96E91" w:rsidRDefault="00B96E91" w:rsidP="00B96E91">
      <w:r w:rsidRPr="00B96E91">
        <w:t xml:space="preserve">        '</w:t>
      </w:r>
      <w:proofErr w:type="spellStart"/>
      <w:proofErr w:type="gramStart"/>
      <w:r w:rsidRPr="00B96E91">
        <w:t>date</w:t>
      </w:r>
      <w:proofErr w:type="gramEnd"/>
      <w:r w:rsidRPr="00B96E91">
        <w:t>_reservation</w:t>
      </w:r>
      <w:proofErr w:type="spellEnd"/>
      <w:r w:rsidRPr="00B96E91">
        <w:t>' =&gt; $</w:t>
      </w:r>
      <w:proofErr w:type="spellStart"/>
      <w:r w:rsidRPr="00B96E91">
        <w:t>dateTime</w:t>
      </w:r>
      <w:proofErr w:type="spellEnd"/>
      <w:r w:rsidRPr="00B96E91">
        <w:t>,</w:t>
      </w:r>
    </w:p>
    <w:p w14:paraId="02A35C66" w14:textId="77777777" w:rsidR="00B96E91" w:rsidRPr="00B96E91" w:rsidRDefault="00B96E91" w:rsidP="00B96E91">
      <w:r w:rsidRPr="00B96E91">
        <w:t xml:space="preserve">        'status' =&gt; 'pending',</w:t>
      </w:r>
    </w:p>
    <w:p w14:paraId="501C582F" w14:textId="77777777" w:rsidR="00B96E91" w:rsidRPr="00B96E91" w:rsidRDefault="00B96E91" w:rsidP="00B96E91">
      <w:pPr>
        <w:rPr>
          <w:lang w:val="fr-FR"/>
        </w:rPr>
      </w:pPr>
      <w:r w:rsidRPr="00B96E91">
        <w:t xml:space="preserve">    </w:t>
      </w:r>
      <w:r w:rsidRPr="00B96E91">
        <w:rPr>
          <w:lang w:val="fr-FR"/>
        </w:rPr>
        <w:t>]);</w:t>
      </w:r>
    </w:p>
    <w:p w14:paraId="6A6FE44B" w14:textId="77777777" w:rsidR="00B96E91" w:rsidRPr="00B96E91" w:rsidRDefault="00B96E91" w:rsidP="00B96E91">
      <w:pPr>
        <w:rPr>
          <w:lang w:val="fr-FR"/>
        </w:rPr>
      </w:pPr>
    </w:p>
    <w:p w14:paraId="6195F1E7" w14:textId="77777777" w:rsidR="00B96E91" w:rsidRPr="00B96E91" w:rsidRDefault="00B96E91" w:rsidP="00B96E91">
      <w:pPr>
        <w:rPr>
          <w:lang w:val="fr-FR"/>
        </w:rPr>
      </w:pPr>
      <w:r w:rsidRPr="00B96E91">
        <w:rPr>
          <w:lang w:val="fr-FR"/>
        </w:rPr>
        <w:t xml:space="preserve">    // Création automatique d'une commande liée à la réservation</w:t>
      </w:r>
    </w:p>
    <w:p w14:paraId="506E10E5" w14:textId="77777777" w:rsidR="00B96E91" w:rsidRPr="00B96E91" w:rsidRDefault="00B96E91" w:rsidP="00B96E91">
      <w:r w:rsidRPr="00B96E91">
        <w:rPr>
          <w:lang w:val="fr-FR"/>
        </w:rPr>
        <w:t xml:space="preserve">    </w:t>
      </w:r>
      <w:r w:rsidRPr="00B96E91">
        <w:t xml:space="preserve">$order = new </w:t>
      </w:r>
      <w:proofErr w:type="gramStart"/>
      <w:r w:rsidRPr="00B96E91">
        <w:t>\App\Models\</w:t>
      </w:r>
      <w:proofErr w:type="spellStart"/>
      <w:r w:rsidRPr="00B96E91">
        <w:t>FoodOrder</w:t>
      </w:r>
      <w:proofErr w:type="spellEnd"/>
      <w:r w:rsidRPr="00B96E91">
        <w:t>(</w:t>
      </w:r>
      <w:proofErr w:type="gramEnd"/>
      <w:r w:rsidRPr="00B96E91">
        <w:t>[</w:t>
      </w:r>
    </w:p>
    <w:p w14:paraId="298B0333" w14:textId="77777777" w:rsidR="00B96E91" w:rsidRPr="00B96E91" w:rsidRDefault="00B96E91" w:rsidP="00B96E91">
      <w:r w:rsidRPr="00B96E91">
        <w:t xml:space="preserve">        '</w:t>
      </w:r>
      <w:proofErr w:type="spellStart"/>
      <w:proofErr w:type="gramStart"/>
      <w:r w:rsidRPr="00B96E91">
        <w:t>client</w:t>
      </w:r>
      <w:proofErr w:type="gramEnd"/>
      <w:r w:rsidRPr="00B96E91">
        <w:t>_id</w:t>
      </w:r>
      <w:proofErr w:type="spellEnd"/>
      <w:r w:rsidRPr="00B96E91">
        <w:t xml:space="preserve">' =&gt; </w:t>
      </w:r>
      <w:proofErr w:type="gramStart"/>
      <w:r w:rsidRPr="00B96E91">
        <w:t>Auth::id(</w:t>
      </w:r>
      <w:proofErr w:type="gramEnd"/>
      <w:r w:rsidRPr="00B96E91">
        <w:t>),</w:t>
      </w:r>
    </w:p>
    <w:p w14:paraId="5506857B" w14:textId="77777777" w:rsidR="00B96E91" w:rsidRPr="00B96E91" w:rsidRDefault="00B96E91" w:rsidP="00B96E91">
      <w:r w:rsidRPr="00B96E91">
        <w:t xml:space="preserve">        '</w:t>
      </w:r>
      <w:proofErr w:type="spellStart"/>
      <w:proofErr w:type="gramStart"/>
      <w:r w:rsidRPr="00B96E91">
        <w:t>restaurant</w:t>
      </w:r>
      <w:proofErr w:type="gramEnd"/>
      <w:r w:rsidRPr="00B96E91">
        <w:t>_id</w:t>
      </w:r>
      <w:proofErr w:type="spellEnd"/>
      <w:r w:rsidRPr="00B96E91">
        <w:t>' =&gt; $restaurant-&gt;id,</w:t>
      </w:r>
    </w:p>
    <w:p w14:paraId="763BA43C" w14:textId="77777777" w:rsidR="00B96E91" w:rsidRPr="00B96E91" w:rsidRDefault="00B96E91" w:rsidP="00B96E91">
      <w:r w:rsidRPr="00B96E91">
        <w:t xml:space="preserve">        'status' =&gt; 'pending',</w:t>
      </w:r>
    </w:p>
    <w:p w14:paraId="691888DB" w14:textId="77777777" w:rsidR="00B96E91" w:rsidRPr="00B96E91" w:rsidRDefault="00B96E91" w:rsidP="00B96E91">
      <w:r w:rsidRPr="00B96E91">
        <w:t xml:space="preserve">        '</w:t>
      </w:r>
      <w:proofErr w:type="spellStart"/>
      <w:proofErr w:type="gramStart"/>
      <w:r w:rsidRPr="00B96E91">
        <w:t>total</w:t>
      </w:r>
      <w:proofErr w:type="gramEnd"/>
      <w:r w:rsidRPr="00B96E91">
        <w:t>_price</w:t>
      </w:r>
      <w:proofErr w:type="spellEnd"/>
      <w:r w:rsidRPr="00B96E91">
        <w:t>' =&gt; 0</w:t>
      </w:r>
    </w:p>
    <w:p w14:paraId="6D472B86" w14:textId="77777777" w:rsidR="00B96E91" w:rsidRPr="00B96E91" w:rsidRDefault="00B96E91" w:rsidP="00B96E91">
      <w:pPr>
        <w:rPr>
          <w:lang w:val="fr-FR"/>
        </w:rPr>
      </w:pPr>
      <w:r w:rsidRPr="00B96E91">
        <w:t xml:space="preserve">    </w:t>
      </w:r>
      <w:r w:rsidRPr="00B96E91">
        <w:rPr>
          <w:lang w:val="fr-FR"/>
        </w:rPr>
        <w:t>]);</w:t>
      </w:r>
    </w:p>
    <w:p w14:paraId="5E5D9815" w14:textId="77777777" w:rsidR="00B96E91" w:rsidRPr="00B96E91" w:rsidRDefault="00B96E91" w:rsidP="00B96E91">
      <w:pPr>
        <w:rPr>
          <w:lang w:val="fr-FR"/>
        </w:rPr>
      </w:pPr>
      <w:r w:rsidRPr="00B96E91">
        <w:rPr>
          <w:lang w:val="fr-FR"/>
        </w:rPr>
        <w:t xml:space="preserve">    $</w:t>
      </w:r>
      <w:proofErr w:type="spellStart"/>
      <w:r w:rsidRPr="00B96E91">
        <w:rPr>
          <w:lang w:val="fr-FR"/>
        </w:rPr>
        <w:t>order</w:t>
      </w:r>
      <w:proofErr w:type="spellEnd"/>
      <w:r w:rsidRPr="00B96E91">
        <w:rPr>
          <w:lang w:val="fr-FR"/>
        </w:rPr>
        <w:t>-&gt;</w:t>
      </w:r>
      <w:proofErr w:type="spellStart"/>
      <w:proofErr w:type="gramStart"/>
      <w:r w:rsidRPr="00B96E91">
        <w:rPr>
          <w:lang w:val="fr-FR"/>
        </w:rPr>
        <w:t>save</w:t>
      </w:r>
      <w:proofErr w:type="spellEnd"/>
      <w:r w:rsidRPr="00B96E91">
        <w:rPr>
          <w:lang w:val="fr-FR"/>
        </w:rPr>
        <w:t>();</w:t>
      </w:r>
      <w:proofErr w:type="gramEnd"/>
    </w:p>
    <w:p w14:paraId="47A046C1" w14:textId="77777777" w:rsidR="00B96E91" w:rsidRPr="00B96E91" w:rsidRDefault="00B96E91" w:rsidP="00B96E91">
      <w:pPr>
        <w:rPr>
          <w:lang w:val="fr-FR"/>
        </w:rPr>
      </w:pPr>
      <w:r w:rsidRPr="00B96E91">
        <w:rPr>
          <w:lang w:val="fr-FR"/>
        </w:rPr>
        <w:t>}</w:t>
      </w:r>
    </w:p>
    <w:p w14:paraId="6AC72DE1" w14:textId="77777777" w:rsidR="00B96E91" w:rsidRPr="00B96E91" w:rsidRDefault="00B96E91" w:rsidP="00B96E91">
      <w:pPr>
        <w:rPr>
          <w:lang w:val="fr-FR"/>
        </w:rPr>
      </w:pPr>
      <w:r w:rsidRPr="00B96E91">
        <w:rPr>
          <w:b/>
          <w:bCs/>
          <w:lang w:val="fr-FR"/>
        </w:rPr>
        <w:t>Explication détaillée</w:t>
      </w:r>
      <w:r w:rsidRPr="00B96E91">
        <w:rPr>
          <w:lang w:val="fr-FR"/>
        </w:rPr>
        <w:br/>
        <w:t>Cette méthode permet à un utilisateur connecté de réserver une table :</w:t>
      </w:r>
    </w:p>
    <w:p w14:paraId="763813C9" w14:textId="77777777" w:rsidR="00B96E91" w:rsidRPr="00B96E91" w:rsidRDefault="00B96E91" w:rsidP="00B96E91">
      <w:pPr>
        <w:numPr>
          <w:ilvl w:val="0"/>
          <w:numId w:val="25"/>
        </w:numPr>
        <w:rPr>
          <w:lang w:val="fr-FR"/>
        </w:rPr>
      </w:pPr>
      <w:r w:rsidRPr="00B96E91">
        <w:rPr>
          <w:lang w:val="fr-FR"/>
        </w:rPr>
        <w:t xml:space="preserve">Elle valide que la table existe et que </w:t>
      </w:r>
      <w:proofErr w:type="gramStart"/>
      <w:r w:rsidRPr="00B96E91">
        <w:rPr>
          <w:lang w:val="fr-FR"/>
        </w:rPr>
        <w:t>la</w:t>
      </w:r>
      <w:proofErr w:type="gramEnd"/>
      <w:r w:rsidRPr="00B96E91">
        <w:rPr>
          <w:lang w:val="fr-FR"/>
        </w:rPr>
        <w:t xml:space="preserve"> date/heure sont correctes.</w:t>
      </w:r>
    </w:p>
    <w:p w14:paraId="605BFA62" w14:textId="77777777" w:rsidR="00B96E91" w:rsidRPr="00B96E91" w:rsidRDefault="00B96E91" w:rsidP="00B96E91">
      <w:pPr>
        <w:numPr>
          <w:ilvl w:val="0"/>
          <w:numId w:val="25"/>
        </w:numPr>
        <w:rPr>
          <w:lang w:val="fr-FR"/>
        </w:rPr>
      </w:pPr>
      <w:r w:rsidRPr="00B96E91">
        <w:rPr>
          <w:lang w:val="fr-FR"/>
        </w:rPr>
        <w:t>Elle vérifie que l’utilisateur est bien connecté.</w:t>
      </w:r>
    </w:p>
    <w:p w14:paraId="43A15EE3" w14:textId="77777777" w:rsidR="00B96E91" w:rsidRPr="00B96E91" w:rsidRDefault="00B96E91" w:rsidP="00B96E91">
      <w:pPr>
        <w:numPr>
          <w:ilvl w:val="0"/>
          <w:numId w:val="25"/>
        </w:numPr>
        <w:rPr>
          <w:lang w:val="fr-FR"/>
        </w:rPr>
      </w:pPr>
      <w:r w:rsidRPr="00B96E91">
        <w:rPr>
          <w:lang w:val="fr-FR"/>
        </w:rPr>
        <w:t>Elle contrôle que la table n’est pas déjà réservée à ce créneau.</w:t>
      </w:r>
    </w:p>
    <w:p w14:paraId="20C209C7" w14:textId="77777777" w:rsidR="00B96E91" w:rsidRPr="00B96E91" w:rsidRDefault="00B96E91" w:rsidP="00B96E91">
      <w:pPr>
        <w:numPr>
          <w:ilvl w:val="0"/>
          <w:numId w:val="25"/>
        </w:numPr>
        <w:rPr>
          <w:lang w:val="fr-FR"/>
        </w:rPr>
      </w:pPr>
      <w:r w:rsidRPr="00B96E91">
        <w:rPr>
          <w:lang w:val="fr-FR"/>
        </w:rPr>
        <w:lastRenderedPageBreak/>
        <w:t>Si tout est OK, elle crée la réservation et génère automatiquement une commande vide associée, facilitant le workflow côté client et restaurateur.</w:t>
      </w:r>
    </w:p>
    <w:p w14:paraId="4EFDCC91" w14:textId="77777777" w:rsidR="00B96E91" w:rsidRPr="00B96E91" w:rsidRDefault="00B96E91" w:rsidP="00B96E91">
      <w:pPr>
        <w:rPr>
          <w:lang w:val="fr-FR"/>
        </w:rPr>
      </w:pPr>
      <w:r w:rsidRPr="00B96E91">
        <w:rPr>
          <w:lang w:val="fr-FR"/>
        </w:rPr>
        <w:pict w14:anchorId="6FBCAB00">
          <v:rect id="_x0000_i1150" style="width:0;height:0" o:hralign="center" o:hrstd="t" o:hr="t" fillcolor="#a0a0a0" stroked="f"/>
        </w:pict>
      </w:r>
    </w:p>
    <w:p w14:paraId="799DB622" w14:textId="77777777" w:rsidR="00B96E91" w:rsidRPr="00B96E91" w:rsidRDefault="00B96E91" w:rsidP="00B96E91">
      <w:pPr>
        <w:rPr>
          <w:b/>
          <w:bCs/>
          <w:lang w:val="fr-FR"/>
        </w:rPr>
      </w:pPr>
      <w:r w:rsidRPr="00B96E91">
        <w:rPr>
          <w:b/>
          <w:bCs/>
          <w:lang w:val="fr-FR"/>
        </w:rPr>
        <w:t>2. Affichage différencié des commandes et réservations (client vs restaurateur)</w:t>
      </w:r>
    </w:p>
    <w:p w14:paraId="32611FED" w14:textId="77777777" w:rsidR="00B96E91" w:rsidRPr="00B96E91" w:rsidRDefault="00B96E91" w:rsidP="00B96E91">
      <w:pPr>
        <w:rPr>
          <w:lang w:val="fr-FR"/>
        </w:rPr>
      </w:pPr>
      <w:proofErr w:type="spellStart"/>
      <w:proofErr w:type="gramStart"/>
      <w:r w:rsidRPr="00B96E91">
        <w:rPr>
          <w:lang w:val="fr-FR"/>
        </w:rPr>
        <w:t>php</w:t>
      </w:r>
      <w:proofErr w:type="spellEnd"/>
      <w:proofErr w:type="gramEnd"/>
    </w:p>
    <w:p w14:paraId="53129E63" w14:textId="77777777" w:rsidR="00B96E91" w:rsidRPr="00B96E91" w:rsidRDefault="00B96E91" w:rsidP="00B96E91">
      <w:pPr>
        <w:rPr>
          <w:lang w:val="fr-FR"/>
        </w:rPr>
      </w:pPr>
      <w:proofErr w:type="spellStart"/>
      <w:r w:rsidRPr="00B96E91">
        <w:rPr>
          <w:lang w:val="fr-FR"/>
        </w:rPr>
        <w:t>CopyInsert</w:t>
      </w:r>
      <w:proofErr w:type="spellEnd"/>
    </w:p>
    <w:p w14:paraId="0C532D43" w14:textId="77777777" w:rsidR="00B96E91" w:rsidRPr="00B96E91" w:rsidRDefault="00B96E91" w:rsidP="00B96E91">
      <w:pPr>
        <w:rPr>
          <w:lang w:val="fr-FR"/>
        </w:rPr>
      </w:pPr>
      <w:r w:rsidRPr="00B96E91">
        <w:rPr>
          <w:lang w:val="fr-FR"/>
        </w:rPr>
        <w:t xml:space="preserve">// Extrait de </w:t>
      </w:r>
      <w:proofErr w:type="spellStart"/>
      <w:r w:rsidRPr="00B96E91">
        <w:rPr>
          <w:lang w:val="fr-FR"/>
        </w:rPr>
        <w:t>FoodOrderController.php</w:t>
      </w:r>
      <w:proofErr w:type="spellEnd"/>
    </w:p>
    <w:p w14:paraId="6DFC0907" w14:textId="77777777" w:rsidR="00B96E91" w:rsidRPr="00B96E91" w:rsidRDefault="00B96E91" w:rsidP="00B96E91">
      <w:r w:rsidRPr="00B96E91">
        <w:t xml:space="preserve">public function </w:t>
      </w:r>
      <w:proofErr w:type="gramStart"/>
      <w:r w:rsidRPr="00B96E91">
        <w:t>index(</w:t>
      </w:r>
      <w:proofErr w:type="gramEnd"/>
      <w:r w:rsidRPr="00B96E91">
        <w:t>)</w:t>
      </w:r>
    </w:p>
    <w:p w14:paraId="78F33964" w14:textId="77777777" w:rsidR="00B96E91" w:rsidRPr="00B96E91" w:rsidRDefault="00B96E91" w:rsidP="00B96E91">
      <w:r w:rsidRPr="00B96E91">
        <w:t>{</w:t>
      </w:r>
    </w:p>
    <w:p w14:paraId="25EDA83E" w14:textId="77777777" w:rsidR="00B96E91" w:rsidRPr="00B96E91" w:rsidRDefault="00B96E91" w:rsidP="00B96E91">
      <w:r w:rsidRPr="00B96E91">
        <w:t xml:space="preserve">    if (</w:t>
      </w:r>
      <w:proofErr w:type="gramStart"/>
      <w:r w:rsidRPr="00B96E91">
        <w:t>Auth::</w:t>
      </w:r>
      <w:proofErr w:type="gramEnd"/>
      <w:r w:rsidRPr="00B96E91">
        <w:t>user()-&gt;role-&gt;name === 'client') {</w:t>
      </w:r>
    </w:p>
    <w:p w14:paraId="295C1031" w14:textId="77777777" w:rsidR="00B96E91" w:rsidRPr="00B96E91" w:rsidRDefault="00B96E91" w:rsidP="00B96E91">
      <w:r w:rsidRPr="00B96E91">
        <w:t xml:space="preserve">        $orders = </w:t>
      </w:r>
      <w:proofErr w:type="gramStart"/>
      <w:r w:rsidRPr="00B96E91">
        <w:t>Auth::</w:t>
      </w:r>
      <w:proofErr w:type="gramEnd"/>
      <w:r w:rsidRPr="00B96E91">
        <w:t>user()-&gt;</w:t>
      </w:r>
      <w:proofErr w:type="spellStart"/>
      <w:proofErr w:type="gramStart"/>
      <w:r w:rsidRPr="00B96E91">
        <w:t>clientFoodOrders</w:t>
      </w:r>
      <w:proofErr w:type="spellEnd"/>
      <w:r w:rsidRPr="00B96E91">
        <w:t>(</w:t>
      </w:r>
      <w:proofErr w:type="gramEnd"/>
      <w:r w:rsidRPr="00B96E91">
        <w:t>)-&gt;</w:t>
      </w:r>
      <w:proofErr w:type="gramStart"/>
      <w:r w:rsidRPr="00B96E91">
        <w:t>with(</w:t>
      </w:r>
      <w:proofErr w:type="gramEnd"/>
      <w:r w:rsidRPr="00B96E91">
        <w:t>['restaurant', 'items'])-&gt;latest()-&gt;</w:t>
      </w:r>
      <w:proofErr w:type="gramStart"/>
      <w:r w:rsidRPr="00B96E91">
        <w:t>get(</w:t>
      </w:r>
      <w:proofErr w:type="gramEnd"/>
      <w:r w:rsidRPr="00B96E91">
        <w:t>);</w:t>
      </w:r>
    </w:p>
    <w:p w14:paraId="4BE5EE15" w14:textId="77777777" w:rsidR="00B96E91" w:rsidRPr="00B96E91" w:rsidRDefault="00B96E91" w:rsidP="00B96E91">
      <w:r w:rsidRPr="00B96E91">
        <w:t xml:space="preserve">        $reservations = </w:t>
      </w:r>
      <w:proofErr w:type="gramStart"/>
      <w:r w:rsidRPr="00B96E91">
        <w:t>\App\Models\Reservation::with(</w:t>
      </w:r>
      <w:proofErr w:type="gramEnd"/>
      <w:r w:rsidRPr="00B96E91">
        <w:t>['restaurant', 'table'])</w:t>
      </w:r>
    </w:p>
    <w:p w14:paraId="4EEB8401" w14:textId="77777777" w:rsidR="00B96E91" w:rsidRPr="00B96E91" w:rsidRDefault="00B96E91" w:rsidP="00B96E91">
      <w:r w:rsidRPr="00B96E91">
        <w:t xml:space="preserve">            -&gt;</w:t>
      </w:r>
      <w:proofErr w:type="gramStart"/>
      <w:r w:rsidRPr="00B96E91">
        <w:t>where(</w:t>
      </w:r>
      <w:proofErr w:type="gramEnd"/>
      <w:r w:rsidRPr="00B96E91">
        <w:t>'</w:t>
      </w:r>
      <w:proofErr w:type="spellStart"/>
      <w:r w:rsidRPr="00B96E91">
        <w:t>user_id</w:t>
      </w:r>
      <w:proofErr w:type="spellEnd"/>
      <w:r w:rsidRPr="00B96E91">
        <w:t xml:space="preserve">', </w:t>
      </w:r>
      <w:proofErr w:type="gramStart"/>
      <w:r w:rsidRPr="00B96E91">
        <w:t>Auth::id(</w:t>
      </w:r>
      <w:proofErr w:type="gramEnd"/>
      <w:r w:rsidRPr="00B96E91">
        <w:t>))</w:t>
      </w:r>
    </w:p>
    <w:p w14:paraId="3C33F52D" w14:textId="77777777" w:rsidR="00B96E91" w:rsidRPr="00B96E91" w:rsidRDefault="00B96E91" w:rsidP="00B96E91">
      <w:r w:rsidRPr="00B96E91">
        <w:t xml:space="preserve">            -&gt;</w:t>
      </w:r>
      <w:proofErr w:type="spellStart"/>
      <w:proofErr w:type="gramStart"/>
      <w:r w:rsidRPr="00B96E91">
        <w:t>orderBy</w:t>
      </w:r>
      <w:proofErr w:type="spellEnd"/>
      <w:r w:rsidRPr="00B96E91">
        <w:t>(</w:t>
      </w:r>
      <w:proofErr w:type="gramEnd"/>
      <w:r w:rsidRPr="00B96E91">
        <w:t>'</w:t>
      </w:r>
      <w:proofErr w:type="spellStart"/>
      <w:r w:rsidRPr="00B96E91">
        <w:t>date_reservation</w:t>
      </w:r>
      <w:proofErr w:type="spellEnd"/>
      <w:r w:rsidRPr="00B96E91">
        <w:t>', '</w:t>
      </w:r>
      <w:proofErr w:type="spellStart"/>
      <w:r w:rsidRPr="00B96E91">
        <w:t>asc</w:t>
      </w:r>
      <w:proofErr w:type="spellEnd"/>
      <w:r w:rsidRPr="00B96E91">
        <w:t>')</w:t>
      </w:r>
    </w:p>
    <w:p w14:paraId="30519EE2" w14:textId="77777777" w:rsidR="00B96E91" w:rsidRPr="00B96E91" w:rsidRDefault="00B96E91" w:rsidP="00B96E91">
      <w:r w:rsidRPr="00B96E91">
        <w:t xml:space="preserve">            -&gt;</w:t>
      </w:r>
      <w:proofErr w:type="gramStart"/>
      <w:r w:rsidRPr="00B96E91">
        <w:t>get(</w:t>
      </w:r>
      <w:proofErr w:type="gramEnd"/>
      <w:r w:rsidRPr="00B96E91">
        <w:t>);</w:t>
      </w:r>
    </w:p>
    <w:p w14:paraId="46490E48" w14:textId="77777777" w:rsidR="00B96E91" w:rsidRPr="00B96E91" w:rsidRDefault="00B96E91" w:rsidP="00B96E91">
      <w:r w:rsidRPr="00B96E91">
        <w:t xml:space="preserve">        return </w:t>
      </w:r>
      <w:proofErr w:type="gramStart"/>
      <w:r w:rsidRPr="00B96E91">
        <w:t>view(</w:t>
      </w:r>
      <w:proofErr w:type="gramEnd"/>
      <w:r w:rsidRPr="00B96E91">
        <w:t>'</w:t>
      </w:r>
      <w:proofErr w:type="spellStart"/>
      <w:proofErr w:type="gramStart"/>
      <w:r w:rsidRPr="00B96E91">
        <w:t>orders.index</w:t>
      </w:r>
      <w:proofErr w:type="spellEnd"/>
      <w:proofErr w:type="gramEnd"/>
      <w:r w:rsidRPr="00B96E91">
        <w:t xml:space="preserve">', </w:t>
      </w:r>
      <w:proofErr w:type="gramStart"/>
      <w:r w:rsidRPr="00B96E91">
        <w:t>compact(</w:t>
      </w:r>
      <w:proofErr w:type="gramEnd"/>
      <w:r w:rsidRPr="00B96E91">
        <w:t>'orders', 'reservations'));</w:t>
      </w:r>
    </w:p>
    <w:p w14:paraId="7BB5B340" w14:textId="77777777" w:rsidR="00B96E91" w:rsidRPr="00B96E91" w:rsidRDefault="00B96E91" w:rsidP="00B96E91">
      <w:r w:rsidRPr="00B96E91">
        <w:t xml:space="preserve">    } else {</w:t>
      </w:r>
    </w:p>
    <w:p w14:paraId="04AA88F4" w14:textId="77777777" w:rsidR="00B96E91" w:rsidRPr="00B96E91" w:rsidRDefault="00B96E91" w:rsidP="00B96E91">
      <w:r w:rsidRPr="00B96E91">
        <w:t xml:space="preserve">        $orders = </w:t>
      </w:r>
      <w:proofErr w:type="gramStart"/>
      <w:r w:rsidRPr="00B96E91">
        <w:t>Auth::</w:t>
      </w:r>
      <w:proofErr w:type="gramEnd"/>
      <w:r w:rsidRPr="00B96E91">
        <w:t>user()-&gt;</w:t>
      </w:r>
      <w:proofErr w:type="spellStart"/>
      <w:proofErr w:type="gramStart"/>
      <w:r w:rsidRPr="00B96E91">
        <w:t>restaurantFoodOrders</w:t>
      </w:r>
      <w:proofErr w:type="spellEnd"/>
      <w:r w:rsidRPr="00B96E91">
        <w:t>(</w:t>
      </w:r>
      <w:proofErr w:type="gramEnd"/>
      <w:r w:rsidRPr="00B96E91">
        <w:t>)-&gt;</w:t>
      </w:r>
      <w:proofErr w:type="gramStart"/>
      <w:r w:rsidRPr="00B96E91">
        <w:t>with(</w:t>
      </w:r>
      <w:proofErr w:type="gramEnd"/>
      <w:r w:rsidRPr="00B96E91">
        <w:t>['client', 'items'])-&gt;latest()-&gt;</w:t>
      </w:r>
      <w:proofErr w:type="gramStart"/>
      <w:r w:rsidRPr="00B96E91">
        <w:t>get(</w:t>
      </w:r>
      <w:proofErr w:type="gramEnd"/>
      <w:r w:rsidRPr="00B96E91">
        <w:t>);</w:t>
      </w:r>
    </w:p>
    <w:p w14:paraId="1D549EEE" w14:textId="77777777" w:rsidR="00B96E91" w:rsidRPr="00B96E91" w:rsidRDefault="00B96E91" w:rsidP="00B96E91">
      <w:r w:rsidRPr="00B96E91">
        <w:t xml:space="preserve">        return </w:t>
      </w:r>
      <w:proofErr w:type="gramStart"/>
      <w:r w:rsidRPr="00B96E91">
        <w:t>view(</w:t>
      </w:r>
      <w:proofErr w:type="gramEnd"/>
      <w:r w:rsidRPr="00B96E91">
        <w:t>'</w:t>
      </w:r>
      <w:proofErr w:type="spellStart"/>
      <w:proofErr w:type="gramStart"/>
      <w:r w:rsidRPr="00B96E91">
        <w:t>orders.index</w:t>
      </w:r>
      <w:proofErr w:type="spellEnd"/>
      <w:proofErr w:type="gramEnd"/>
      <w:r w:rsidRPr="00B96E91">
        <w:t>', compact('orders'));</w:t>
      </w:r>
    </w:p>
    <w:p w14:paraId="5261E355" w14:textId="77777777" w:rsidR="00B96E91" w:rsidRPr="00B96E91" w:rsidRDefault="00B96E91" w:rsidP="00B96E91">
      <w:pPr>
        <w:rPr>
          <w:lang w:val="fr-FR"/>
        </w:rPr>
      </w:pPr>
      <w:r w:rsidRPr="00B96E91">
        <w:t xml:space="preserve">    </w:t>
      </w:r>
      <w:r w:rsidRPr="00B96E91">
        <w:rPr>
          <w:lang w:val="fr-FR"/>
        </w:rPr>
        <w:t>}</w:t>
      </w:r>
    </w:p>
    <w:p w14:paraId="105B09AD" w14:textId="77777777" w:rsidR="00B96E91" w:rsidRPr="00B96E91" w:rsidRDefault="00B96E91" w:rsidP="00B96E91">
      <w:pPr>
        <w:rPr>
          <w:lang w:val="fr-FR"/>
        </w:rPr>
      </w:pPr>
      <w:r w:rsidRPr="00B96E91">
        <w:rPr>
          <w:lang w:val="fr-FR"/>
        </w:rPr>
        <w:t>}</w:t>
      </w:r>
    </w:p>
    <w:p w14:paraId="0F8EE481" w14:textId="77777777" w:rsidR="00B96E91" w:rsidRPr="00B96E91" w:rsidRDefault="00B96E91" w:rsidP="00B96E91">
      <w:pPr>
        <w:rPr>
          <w:lang w:val="fr-FR"/>
        </w:rPr>
      </w:pPr>
      <w:r w:rsidRPr="00B96E91">
        <w:rPr>
          <w:b/>
          <w:bCs/>
          <w:lang w:val="fr-FR"/>
        </w:rPr>
        <w:t>Explication détaillée</w:t>
      </w:r>
      <w:r w:rsidRPr="00B96E91">
        <w:rPr>
          <w:lang w:val="fr-FR"/>
        </w:rPr>
        <w:br/>
        <w:t>Cette méthode affiche les commandes et réservations dans l’espace utilisateur :</w:t>
      </w:r>
    </w:p>
    <w:p w14:paraId="77E0D43E" w14:textId="77777777" w:rsidR="00B96E91" w:rsidRPr="00B96E91" w:rsidRDefault="00B96E91" w:rsidP="00B96E91">
      <w:pPr>
        <w:numPr>
          <w:ilvl w:val="0"/>
          <w:numId w:val="26"/>
        </w:numPr>
        <w:rPr>
          <w:lang w:val="fr-FR"/>
        </w:rPr>
      </w:pPr>
      <w:r w:rsidRPr="00B96E91">
        <w:rPr>
          <w:lang w:val="fr-FR"/>
        </w:rPr>
        <w:t>Si l’utilisateur est un </w:t>
      </w:r>
      <w:r w:rsidRPr="00B96E91">
        <w:rPr>
          <w:b/>
          <w:bCs/>
          <w:lang w:val="fr-FR"/>
        </w:rPr>
        <w:t>client</w:t>
      </w:r>
      <w:r w:rsidRPr="00B96E91">
        <w:rPr>
          <w:lang w:val="fr-FR"/>
        </w:rPr>
        <w:t> : il voit ses propres commandes et réservations.</w:t>
      </w:r>
    </w:p>
    <w:p w14:paraId="073B5540" w14:textId="77777777" w:rsidR="00B96E91" w:rsidRPr="00B96E91" w:rsidRDefault="00B96E91" w:rsidP="00B96E91">
      <w:pPr>
        <w:numPr>
          <w:ilvl w:val="0"/>
          <w:numId w:val="26"/>
        </w:numPr>
        <w:rPr>
          <w:lang w:val="fr-FR"/>
        </w:rPr>
      </w:pPr>
      <w:r w:rsidRPr="00B96E91">
        <w:rPr>
          <w:lang w:val="fr-FR"/>
        </w:rPr>
        <w:t>Si c’est un </w:t>
      </w:r>
      <w:r w:rsidRPr="00B96E91">
        <w:rPr>
          <w:b/>
          <w:bCs/>
          <w:lang w:val="fr-FR"/>
        </w:rPr>
        <w:t>restaurateur</w:t>
      </w:r>
      <w:r w:rsidRPr="00B96E91">
        <w:rPr>
          <w:lang w:val="fr-FR"/>
        </w:rPr>
        <w:t> : il voit toutes les commandes passées dans son restaurant.</w:t>
      </w:r>
    </w:p>
    <w:p w14:paraId="0A421C25" w14:textId="77777777" w:rsidR="00B96E91" w:rsidRPr="00B96E91" w:rsidRDefault="00B96E91" w:rsidP="00B96E91">
      <w:pPr>
        <w:numPr>
          <w:ilvl w:val="0"/>
          <w:numId w:val="26"/>
        </w:numPr>
        <w:rPr>
          <w:lang w:val="fr-FR"/>
        </w:rPr>
      </w:pPr>
      <w:r w:rsidRPr="00B96E91">
        <w:rPr>
          <w:lang w:val="fr-FR"/>
        </w:rPr>
        <w:lastRenderedPageBreak/>
        <w:t>Cela permet une expérience personnalisée et sécurisée selon le rôle, en limitant l’accès aux bonnes informations.</w:t>
      </w:r>
    </w:p>
    <w:p w14:paraId="253E6B25" w14:textId="77777777" w:rsidR="00B96E91" w:rsidRPr="00B96E91" w:rsidRDefault="00B96E91" w:rsidP="00B96E91">
      <w:pPr>
        <w:rPr>
          <w:lang w:val="fr-FR"/>
        </w:rPr>
      </w:pPr>
      <w:r w:rsidRPr="00B96E91">
        <w:rPr>
          <w:lang w:val="fr-FR"/>
        </w:rPr>
        <w:pict w14:anchorId="33F91A7C">
          <v:rect id="_x0000_i1151" style="width:0;height:0" o:hralign="center" o:hrstd="t" o:hr="t" fillcolor="#a0a0a0" stroked="f"/>
        </w:pict>
      </w:r>
    </w:p>
    <w:p w14:paraId="66A12AA7" w14:textId="77777777" w:rsidR="00B96E91" w:rsidRPr="00B96E91" w:rsidRDefault="00B96E91" w:rsidP="00B96E91">
      <w:pPr>
        <w:rPr>
          <w:b/>
          <w:bCs/>
          <w:lang w:val="fr-FR"/>
        </w:rPr>
      </w:pPr>
      <w:r w:rsidRPr="00B96E91">
        <w:rPr>
          <w:b/>
          <w:bCs/>
          <w:lang w:val="fr-FR"/>
        </w:rPr>
        <w:t>3. Passage d’une commande (création d’une commande à partir du panier)</w:t>
      </w:r>
    </w:p>
    <w:p w14:paraId="4FEE3C0F" w14:textId="77777777" w:rsidR="00B96E91" w:rsidRPr="00B96E91" w:rsidRDefault="00B96E91" w:rsidP="00B96E91">
      <w:pPr>
        <w:rPr>
          <w:lang w:val="fr-FR"/>
        </w:rPr>
      </w:pPr>
      <w:proofErr w:type="spellStart"/>
      <w:proofErr w:type="gramStart"/>
      <w:r w:rsidRPr="00B96E91">
        <w:rPr>
          <w:lang w:val="fr-FR"/>
        </w:rPr>
        <w:t>php</w:t>
      </w:r>
      <w:proofErr w:type="spellEnd"/>
      <w:proofErr w:type="gramEnd"/>
    </w:p>
    <w:p w14:paraId="0182DACD" w14:textId="77777777" w:rsidR="00B96E91" w:rsidRPr="00B96E91" w:rsidRDefault="00B96E91" w:rsidP="00B96E91">
      <w:pPr>
        <w:rPr>
          <w:lang w:val="fr-FR"/>
        </w:rPr>
      </w:pPr>
      <w:proofErr w:type="spellStart"/>
      <w:r w:rsidRPr="00B96E91">
        <w:rPr>
          <w:lang w:val="fr-FR"/>
        </w:rPr>
        <w:t>CopyInsert</w:t>
      </w:r>
      <w:proofErr w:type="spellEnd"/>
    </w:p>
    <w:p w14:paraId="1410ABAA" w14:textId="77777777" w:rsidR="00B96E91" w:rsidRPr="00B96E91" w:rsidRDefault="00B96E91" w:rsidP="00B96E91">
      <w:pPr>
        <w:rPr>
          <w:lang w:val="fr-FR"/>
        </w:rPr>
      </w:pPr>
      <w:r w:rsidRPr="00B96E91">
        <w:rPr>
          <w:lang w:val="fr-FR"/>
        </w:rPr>
        <w:t xml:space="preserve">// Extrait de </w:t>
      </w:r>
      <w:proofErr w:type="spellStart"/>
      <w:r w:rsidRPr="00B96E91">
        <w:rPr>
          <w:lang w:val="fr-FR"/>
        </w:rPr>
        <w:t>FoodOrderController.php</w:t>
      </w:r>
      <w:proofErr w:type="spellEnd"/>
    </w:p>
    <w:p w14:paraId="5E964D48" w14:textId="77777777" w:rsidR="00B96E91" w:rsidRPr="00B96E91" w:rsidRDefault="00B96E91" w:rsidP="00B96E91">
      <w:r w:rsidRPr="00B96E91">
        <w:t xml:space="preserve">public function </w:t>
      </w:r>
      <w:proofErr w:type="gramStart"/>
      <w:r w:rsidRPr="00B96E91">
        <w:t>store(</w:t>
      </w:r>
      <w:proofErr w:type="gramEnd"/>
      <w:r w:rsidRPr="00B96E91">
        <w:t>Request $request)</w:t>
      </w:r>
    </w:p>
    <w:p w14:paraId="471FB529" w14:textId="77777777" w:rsidR="00B96E91" w:rsidRPr="00B96E91" w:rsidRDefault="00B96E91" w:rsidP="00B96E91">
      <w:r w:rsidRPr="00B96E91">
        <w:t>{</w:t>
      </w:r>
    </w:p>
    <w:p w14:paraId="2675BA91" w14:textId="77777777" w:rsidR="00B96E91" w:rsidRPr="00B96E91" w:rsidRDefault="00B96E91" w:rsidP="00B96E91">
      <w:r w:rsidRPr="00B96E91">
        <w:t xml:space="preserve">    $validated = $request-&gt;</w:t>
      </w:r>
      <w:proofErr w:type="gramStart"/>
      <w:r w:rsidRPr="00B96E91">
        <w:t>validate(</w:t>
      </w:r>
      <w:proofErr w:type="gramEnd"/>
      <w:r w:rsidRPr="00B96E91">
        <w:t>[</w:t>
      </w:r>
    </w:p>
    <w:p w14:paraId="0D8309E5" w14:textId="77777777" w:rsidR="00B96E91" w:rsidRPr="00B96E91" w:rsidRDefault="00B96E91" w:rsidP="00B96E91">
      <w:r w:rsidRPr="00B96E91">
        <w:t xml:space="preserve">        '</w:t>
      </w:r>
      <w:proofErr w:type="spellStart"/>
      <w:proofErr w:type="gramStart"/>
      <w:r w:rsidRPr="00B96E91">
        <w:t>restaurant</w:t>
      </w:r>
      <w:proofErr w:type="gramEnd"/>
      <w:r w:rsidRPr="00B96E91">
        <w:t>_id</w:t>
      </w:r>
      <w:proofErr w:type="spellEnd"/>
      <w:r w:rsidRPr="00B96E91">
        <w:t>' =&gt; ['required', '</w:t>
      </w:r>
      <w:proofErr w:type="spellStart"/>
      <w:proofErr w:type="gramStart"/>
      <w:r w:rsidRPr="00B96E91">
        <w:t>exists:restaurants</w:t>
      </w:r>
      <w:proofErr w:type="gramEnd"/>
      <w:r w:rsidRPr="00B96E91">
        <w:t>,id</w:t>
      </w:r>
      <w:proofErr w:type="spellEnd"/>
      <w:r w:rsidRPr="00B96E91">
        <w:t>'],</w:t>
      </w:r>
    </w:p>
    <w:p w14:paraId="771F5906" w14:textId="77777777" w:rsidR="00B96E91" w:rsidRPr="00B96E91" w:rsidRDefault="00B96E91" w:rsidP="00B96E91">
      <w:r w:rsidRPr="00B96E91">
        <w:t xml:space="preserve">        'items' =&gt; ['required', 'array'],</w:t>
      </w:r>
    </w:p>
    <w:p w14:paraId="08A73C49" w14:textId="77777777" w:rsidR="00B96E91" w:rsidRPr="00B96E91" w:rsidRDefault="00B96E91" w:rsidP="00B96E91">
      <w:r w:rsidRPr="00B96E91">
        <w:t xml:space="preserve">    ]);</w:t>
      </w:r>
    </w:p>
    <w:p w14:paraId="12C06ECD" w14:textId="77777777" w:rsidR="00B96E91" w:rsidRPr="00B96E91" w:rsidRDefault="00B96E91" w:rsidP="00B96E91"/>
    <w:p w14:paraId="7B675D60" w14:textId="77777777" w:rsidR="00B96E91" w:rsidRPr="00B96E91" w:rsidRDefault="00B96E91" w:rsidP="00B96E91">
      <w:r w:rsidRPr="00B96E91">
        <w:t xml:space="preserve">    $</w:t>
      </w:r>
      <w:proofErr w:type="spellStart"/>
      <w:r w:rsidRPr="00B96E91">
        <w:t>itemIds</w:t>
      </w:r>
      <w:proofErr w:type="spellEnd"/>
      <w:r w:rsidRPr="00B96E91">
        <w:t xml:space="preserve"> = </w:t>
      </w:r>
      <w:proofErr w:type="spellStart"/>
      <w:r w:rsidRPr="00B96E91">
        <w:t>array_keys</w:t>
      </w:r>
      <w:proofErr w:type="spellEnd"/>
      <w:r w:rsidRPr="00B96E91">
        <w:t>($validated['items']);</w:t>
      </w:r>
    </w:p>
    <w:p w14:paraId="477620D7" w14:textId="77777777" w:rsidR="00B96E91" w:rsidRPr="00B96E91" w:rsidRDefault="00B96E91" w:rsidP="00B96E91">
      <w:r w:rsidRPr="00B96E91">
        <w:t xml:space="preserve">    $items = </w:t>
      </w:r>
      <w:proofErr w:type="gramStart"/>
      <w:r w:rsidRPr="00B96E91">
        <w:t>Item::</w:t>
      </w:r>
      <w:proofErr w:type="spellStart"/>
      <w:proofErr w:type="gramEnd"/>
      <w:r w:rsidRPr="00B96E91">
        <w:t>findMany</w:t>
      </w:r>
      <w:proofErr w:type="spellEnd"/>
      <w:r w:rsidRPr="00B96E91">
        <w:t>($</w:t>
      </w:r>
      <w:proofErr w:type="spellStart"/>
      <w:r w:rsidRPr="00B96E91">
        <w:t>itemIds</w:t>
      </w:r>
      <w:proofErr w:type="spellEnd"/>
      <w:r w:rsidRPr="00B96E91">
        <w:t>);</w:t>
      </w:r>
    </w:p>
    <w:p w14:paraId="19D6A06A" w14:textId="77777777" w:rsidR="00B96E91" w:rsidRPr="00B96E91" w:rsidRDefault="00B96E91" w:rsidP="00B96E91">
      <w:r w:rsidRPr="00B96E91">
        <w:t xml:space="preserve">    $</w:t>
      </w:r>
      <w:proofErr w:type="spellStart"/>
      <w:r w:rsidRPr="00B96E91">
        <w:t>selectedItems</w:t>
      </w:r>
      <w:proofErr w:type="spellEnd"/>
      <w:r w:rsidRPr="00B96E91">
        <w:t xml:space="preserve"> = [];</w:t>
      </w:r>
    </w:p>
    <w:p w14:paraId="59D4C0D9" w14:textId="77777777" w:rsidR="00B96E91" w:rsidRPr="00B96E91" w:rsidRDefault="00B96E91" w:rsidP="00B96E91">
      <w:r w:rsidRPr="00B96E91">
        <w:t xml:space="preserve">    foreach ($items as $item) {</w:t>
      </w:r>
    </w:p>
    <w:p w14:paraId="51F72377" w14:textId="77777777" w:rsidR="00B96E91" w:rsidRPr="00B96E91" w:rsidRDefault="00B96E91" w:rsidP="00B96E91">
      <w:r w:rsidRPr="00B96E91">
        <w:t xml:space="preserve">        $qty = </w:t>
      </w:r>
      <w:proofErr w:type="spellStart"/>
      <w:r w:rsidRPr="00B96E91">
        <w:t>intval</w:t>
      </w:r>
      <w:proofErr w:type="spellEnd"/>
      <w:r w:rsidRPr="00B96E91">
        <w:t>($validated['items</w:t>
      </w:r>
      <w:proofErr w:type="gramStart"/>
      <w:r w:rsidRPr="00B96E91">
        <w:t>'][</w:t>
      </w:r>
      <w:proofErr w:type="gramEnd"/>
      <w:r w:rsidRPr="00B96E91">
        <w:t>$item-&gt;</w:t>
      </w:r>
      <w:proofErr w:type="gramStart"/>
      <w:r w:rsidRPr="00B96E91">
        <w:t>id][</w:t>
      </w:r>
      <w:proofErr w:type="gramEnd"/>
      <w:r w:rsidRPr="00B96E91">
        <w:t>'quantity'</w:t>
      </w:r>
      <w:proofErr w:type="gramStart"/>
      <w:r w:rsidRPr="00B96E91">
        <w:t>] ??</w:t>
      </w:r>
      <w:proofErr w:type="gramEnd"/>
      <w:r w:rsidRPr="00B96E91">
        <w:t xml:space="preserve"> 0);</w:t>
      </w:r>
    </w:p>
    <w:p w14:paraId="111875E2" w14:textId="77777777" w:rsidR="00B96E91" w:rsidRPr="00B96E91" w:rsidRDefault="00B96E91" w:rsidP="00B96E91">
      <w:r w:rsidRPr="00B96E91">
        <w:t xml:space="preserve">        if ($qty &gt; 0) {</w:t>
      </w:r>
    </w:p>
    <w:p w14:paraId="726F16EC" w14:textId="77777777" w:rsidR="00B96E91" w:rsidRPr="00B96E91" w:rsidRDefault="00B96E91" w:rsidP="00B96E91">
      <w:r w:rsidRPr="00B96E91">
        <w:t xml:space="preserve">            $</w:t>
      </w:r>
      <w:proofErr w:type="spellStart"/>
      <w:proofErr w:type="gramStart"/>
      <w:r w:rsidRPr="00B96E91">
        <w:t>selectedItems</w:t>
      </w:r>
      <w:proofErr w:type="spellEnd"/>
      <w:r w:rsidRPr="00B96E91">
        <w:t>[</w:t>
      </w:r>
      <w:proofErr w:type="gramEnd"/>
      <w:r w:rsidRPr="00B96E91">
        <w:t>] = [</w:t>
      </w:r>
    </w:p>
    <w:p w14:paraId="2ACF41F0" w14:textId="77777777" w:rsidR="00B96E91" w:rsidRPr="00B96E91" w:rsidRDefault="00B96E91" w:rsidP="00B96E91">
      <w:r w:rsidRPr="00B96E91">
        <w:t xml:space="preserve">                'id' =&gt; $item-&gt;id,</w:t>
      </w:r>
    </w:p>
    <w:p w14:paraId="6C2164BC" w14:textId="77777777" w:rsidR="00B96E91" w:rsidRPr="00B96E91" w:rsidRDefault="00B96E91" w:rsidP="00B96E91">
      <w:r w:rsidRPr="00B96E91">
        <w:t xml:space="preserve">                'quantity' =&gt; $qty,</w:t>
      </w:r>
    </w:p>
    <w:p w14:paraId="58226440" w14:textId="77777777" w:rsidR="00B96E91" w:rsidRPr="00B96E91" w:rsidRDefault="00B96E91" w:rsidP="00B96E91">
      <w:r w:rsidRPr="00B96E91">
        <w:t xml:space="preserve">                'price' =&gt; $item-&gt;</w:t>
      </w:r>
      <w:proofErr w:type="spellStart"/>
      <w:r w:rsidRPr="00B96E91">
        <w:t>effective_price</w:t>
      </w:r>
      <w:proofErr w:type="spellEnd"/>
      <w:r w:rsidRPr="00B96E91">
        <w:t>,</w:t>
      </w:r>
    </w:p>
    <w:p w14:paraId="3A6CD114" w14:textId="77777777" w:rsidR="00B96E91" w:rsidRPr="00B96E91" w:rsidRDefault="00B96E91" w:rsidP="00B96E91">
      <w:r w:rsidRPr="00B96E91">
        <w:t xml:space="preserve">            ];</w:t>
      </w:r>
    </w:p>
    <w:p w14:paraId="7B9DC055" w14:textId="77777777" w:rsidR="00B96E91" w:rsidRPr="00B96E91" w:rsidRDefault="00B96E91" w:rsidP="00B96E91">
      <w:r w:rsidRPr="00B96E91">
        <w:t xml:space="preserve">        }</w:t>
      </w:r>
    </w:p>
    <w:p w14:paraId="6DE87570" w14:textId="77777777" w:rsidR="00B96E91" w:rsidRPr="00B96E91" w:rsidRDefault="00B96E91" w:rsidP="00B96E91">
      <w:r w:rsidRPr="00B96E91">
        <w:lastRenderedPageBreak/>
        <w:t xml:space="preserve">    }</w:t>
      </w:r>
    </w:p>
    <w:p w14:paraId="09EE2D92" w14:textId="77777777" w:rsidR="00B96E91" w:rsidRPr="00B96E91" w:rsidRDefault="00B96E91" w:rsidP="00B96E91">
      <w:r w:rsidRPr="00B96E91">
        <w:t xml:space="preserve">    if (count($</w:t>
      </w:r>
      <w:proofErr w:type="spellStart"/>
      <w:r w:rsidRPr="00B96E91">
        <w:t>selectedItems</w:t>
      </w:r>
      <w:proofErr w:type="spellEnd"/>
      <w:r w:rsidRPr="00B96E91">
        <w:t>) === 0) {</w:t>
      </w:r>
    </w:p>
    <w:p w14:paraId="1156F277" w14:textId="77777777" w:rsidR="00B96E91" w:rsidRPr="00B96E91" w:rsidRDefault="00B96E91" w:rsidP="00B96E91">
      <w:r w:rsidRPr="00B96E91">
        <w:t xml:space="preserve">        return </w:t>
      </w:r>
      <w:proofErr w:type="gramStart"/>
      <w:r w:rsidRPr="00B96E91">
        <w:t>back(</w:t>
      </w:r>
      <w:proofErr w:type="gramEnd"/>
      <w:r w:rsidRPr="00B96E91">
        <w:t>)-&gt;</w:t>
      </w:r>
      <w:proofErr w:type="gramStart"/>
      <w:r w:rsidRPr="00B96E91">
        <w:t>with(</w:t>
      </w:r>
      <w:proofErr w:type="gramEnd"/>
      <w:r w:rsidRPr="00B96E91">
        <w:t>'error', '</w:t>
      </w:r>
      <w:proofErr w:type="spellStart"/>
      <w:r w:rsidRPr="00B96E91">
        <w:t>Veuillez</w:t>
      </w:r>
      <w:proofErr w:type="spellEnd"/>
      <w:r w:rsidRPr="00B96E91">
        <w:t xml:space="preserve"> </w:t>
      </w:r>
      <w:proofErr w:type="spellStart"/>
      <w:r w:rsidRPr="00B96E91">
        <w:t>sélectionner</w:t>
      </w:r>
      <w:proofErr w:type="spellEnd"/>
      <w:r w:rsidRPr="00B96E91">
        <w:t xml:space="preserve"> au </w:t>
      </w:r>
      <w:proofErr w:type="spellStart"/>
      <w:r w:rsidRPr="00B96E91">
        <w:t>moins</w:t>
      </w:r>
      <w:proofErr w:type="spellEnd"/>
      <w:r w:rsidRPr="00B96E91">
        <w:t xml:space="preserve"> un plat.');</w:t>
      </w:r>
    </w:p>
    <w:p w14:paraId="4FA06A17" w14:textId="77777777" w:rsidR="00B96E91" w:rsidRPr="00B96E91" w:rsidRDefault="00B96E91" w:rsidP="00B96E91">
      <w:pPr>
        <w:rPr>
          <w:lang w:val="fr-FR"/>
        </w:rPr>
      </w:pPr>
      <w:r w:rsidRPr="00B96E91">
        <w:t xml:space="preserve">    </w:t>
      </w:r>
      <w:r w:rsidRPr="00B96E91">
        <w:rPr>
          <w:lang w:val="fr-FR"/>
        </w:rPr>
        <w:t>}</w:t>
      </w:r>
    </w:p>
    <w:p w14:paraId="5812CA4C" w14:textId="77777777" w:rsidR="00B96E91" w:rsidRPr="00B96E91" w:rsidRDefault="00B96E91" w:rsidP="00B96E91">
      <w:pPr>
        <w:rPr>
          <w:lang w:val="fr-FR"/>
        </w:rPr>
      </w:pPr>
      <w:r w:rsidRPr="00B96E91">
        <w:rPr>
          <w:lang w:val="fr-FR"/>
        </w:rPr>
        <w:t xml:space="preserve">    $restaurant = </w:t>
      </w:r>
      <w:proofErr w:type="gramStart"/>
      <w:r w:rsidRPr="00B96E91">
        <w:rPr>
          <w:lang w:val="fr-FR"/>
        </w:rPr>
        <w:t>Restaurant::</w:t>
      </w:r>
      <w:proofErr w:type="spellStart"/>
      <w:proofErr w:type="gramEnd"/>
      <w:r w:rsidRPr="00B96E91">
        <w:rPr>
          <w:lang w:val="fr-FR"/>
        </w:rPr>
        <w:t>findOrFail</w:t>
      </w:r>
      <w:proofErr w:type="spellEnd"/>
      <w:r w:rsidRPr="00B96E91">
        <w:rPr>
          <w:lang w:val="fr-FR"/>
        </w:rPr>
        <w:t>($</w:t>
      </w:r>
      <w:proofErr w:type="spellStart"/>
      <w:r w:rsidRPr="00B96E91">
        <w:rPr>
          <w:lang w:val="fr-FR"/>
        </w:rPr>
        <w:t>validated</w:t>
      </w:r>
      <w:proofErr w:type="spellEnd"/>
      <w:r w:rsidRPr="00B96E91">
        <w:rPr>
          <w:lang w:val="fr-FR"/>
        </w:rPr>
        <w:t>['</w:t>
      </w:r>
      <w:proofErr w:type="spellStart"/>
      <w:r w:rsidRPr="00B96E91">
        <w:rPr>
          <w:lang w:val="fr-FR"/>
        </w:rPr>
        <w:t>restaurant_id</w:t>
      </w:r>
      <w:proofErr w:type="spellEnd"/>
      <w:r w:rsidRPr="00B96E91">
        <w:rPr>
          <w:lang w:val="fr-FR"/>
        </w:rPr>
        <w:t>']</w:t>
      </w:r>
      <w:proofErr w:type="gramStart"/>
      <w:r w:rsidRPr="00B96E91">
        <w:rPr>
          <w:lang w:val="fr-FR"/>
        </w:rPr>
        <w:t>);</w:t>
      </w:r>
      <w:proofErr w:type="gramEnd"/>
    </w:p>
    <w:p w14:paraId="63E7AC8F" w14:textId="77777777" w:rsidR="00B96E91" w:rsidRPr="00B96E91" w:rsidRDefault="00B96E91" w:rsidP="00B96E91">
      <w:pPr>
        <w:rPr>
          <w:lang w:val="fr-FR"/>
        </w:rPr>
      </w:pPr>
    </w:p>
    <w:p w14:paraId="49D3D9D1" w14:textId="77777777" w:rsidR="00B96E91" w:rsidRPr="00B96E91" w:rsidRDefault="00B96E91" w:rsidP="00B96E91">
      <w:pPr>
        <w:rPr>
          <w:lang w:val="fr-FR"/>
        </w:rPr>
      </w:pPr>
      <w:r w:rsidRPr="00B96E91">
        <w:rPr>
          <w:lang w:val="fr-FR"/>
        </w:rPr>
        <w:t xml:space="preserve">    // Création de la commande</w:t>
      </w:r>
    </w:p>
    <w:p w14:paraId="5F580808" w14:textId="77777777" w:rsidR="00B96E91" w:rsidRPr="00B96E91" w:rsidRDefault="00B96E91" w:rsidP="00B96E91">
      <w:r w:rsidRPr="00B96E91">
        <w:rPr>
          <w:lang w:val="fr-FR"/>
        </w:rPr>
        <w:t xml:space="preserve">    </w:t>
      </w:r>
      <w:r w:rsidRPr="00B96E91">
        <w:t xml:space="preserve">$order = </w:t>
      </w:r>
      <w:proofErr w:type="spellStart"/>
      <w:proofErr w:type="gramStart"/>
      <w:r w:rsidRPr="00B96E91">
        <w:t>FoodOrder</w:t>
      </w:r>
      <w:proofErr w:type="spellEnd"/>
      <w:r w:rsidRPr="00B96E91">
        <w:t>::create(</w:t>
      </w:r>
      <w:proofErr w:type="gramEnd"/>
      <w:r w:rsidRPr="00B96E91">
        <w:t>[</w:t>
      </w:r>
    </w:p>
    <w:p w14:paraId="4F390454" w14:textId="77777777" w:rsidR="00B96E91" w:rsidRPr="00B96E91" w:rsidRDefault="00B96E91" w:rsidP="00B96E91">
      <w:r w:rsidRPr="00B96E91">
        <w:t xml:space="preserve">        '</w:t>
      </w:r>
      <w:proofErr w:type="spellStart"/>
      <w:proofErr w:type="gramStart"/>
      <w:r w:rsidRPr="00B96E91">
        <w:t>client</w:t>
      </w:r>
      <w:proofErr w:type="gramEnd"/>
      <w:r w:rsidRPr="00B96E91">
        <w:t>_id</w:t>
      </w:r>
      <w:proofErr w:type="spellEnd"/>
      <w:r w:rsidRPr="00B96E91">
        <w:t xml:space="preserve">' =&gt; </w:t>
      </w:r>
      <w:proofErr w:type="gramStart"/>
      <w:r w:rsidRPr="00B96E91">
        <w:t>Auth::id(</w:t>
      </w:r>
      <w:proofErr w:type="gramEnd"/>
      <w:r w:rsidRPr="00B96E91">
        <w:t>),</w:t>
      </w:r>
    </w:p>
    <w:p w14:paraId="5967FA28" w14:textId="77777777" w:rsidR="00B96E91" w:rsidRPr="00B96E91" w:rsidRDefault="00B96E91" w:rsidP="00B96E91">
      <w:r w:rsidRPr="00B96E91">
        <w:t xml:space="preserve">        '</w:t>
      </w:r>
      <w:proofErr w:type="spellStart"/>
      <w:proofErr w:type="gramStart"/>
      <w:r w:rsidRPr="00B96E91">
        <w:t>restaurant</w:t>
      </w:r>
      <w:proofErr w:type="gramEnd"/>
      <w:r w:rsidRPr="00B96E91">
        <w:t>_id</w:t>
      </w:r>
      <w:proofErr w:type="spellEnd"/>
      <w:r w:rsidRPr="00B96E91">
        <w:t>' =&gt; $restaurant-&gt;id,</w:t>
      </w:r>
    </w:p>
    <w:p w14:paraId="04F4C31A" w14:textId="77777777" w:rsidR="00B96E91" w:rsidRPr="00B96E91" w:rsidRDefault="00B96E91" w:rsidP="00B96E91">
      <w:r w:rsidRPr="00B96E91">
        <w:t xml:space="preserve">        'status' =&gt; 'pending',</w:t>
      </w:r>
    </w:p>
    <w:p w14:paraId="3CED6582" w14:textId="77777777" w:rsidR="00B96E91" w:rsidRPr="00B96E91" w:rsidRDefault="00B96E91" w:rsidP="00B96E91">
      <w:r w:rsidRPr="00B96E91">
        <w:t xml:space="preserve">        '</w:t>
      </w:r>
      <w:proofErr w:type="spellStart"/>
      <w:proofErr w:type="gramStart"/>
      <w:r w:rsidRPr="00B96E91">
        <w:t>total</w:t>
      </w:r>
      <w:proofErr w:type="gramEnd"/>
      <w:r w:rsidRPr="00B96E91">
        <w:t>_price</w:t>
      </w:r>
      <w:proofErr w:type="spellEnd"/>
      <w:r w:rsidRPr="00B96E91">
        <w:t xml:space="preserve">' =&gt; </w:t>
      </w:r>
      <w:proofErr w:type="spellStart"/>
      <w:r w:rsidRPr="00B96E91">
        <w:t>array_sum</w:t>
      </w:r>
      <w:proofErr w:type="spellEnd"/>
      <w:r w:rsidRPr="00B96E91">
        <w:t>(</w:t>
      </w:r>
      <w:proofErr w:type="spellStart"/>
      <w:r w:rsidRPr="00B96E91">
        <w:t>array_map</w:t>
      </w:r>
      <w:proofErr w:type="spellEnd"/>
      <w:r w:rsidRPr="00B96E91">
        <w:t>(</w:t>
      </w:r>
      <w:proofErr w:type="spellStart"/>
      <w:r w:rsidRPr="00B96E91">
        <w:t>fn</w:t>
      </w:r>
      <w:proofErr w:type="spellEnd"/>
      <w:r w:rsidRPr="00B96E91">
        <w:t>($</w:t>
      </w:r>
      <w:proofErr w:type="spellStart"/>
      <w:r w:rsidRPr="00B96E91">
        <w:t>i</w:t>
      </w:r>
      <w:proofErr w:type="spellEnd"/>
      <w:r w:rsidRPr="00B96E91">
        <w:t>) =&gt; $</w:t>
      </w:r>
      <w:proofErr w:type="spellStart"/>
      <w:r w:rsidRPr="00B96E91">
        <w:t>i</w:t>
      </w:r>
      <w:proofErr w:type="spellEnd"/>
      <w:r w:rsidRPr="00B96E91">
        <w:t>['quantity'] * $</w:t>
      </w:r>
      <w:proofErr w:type="spellStart"/>
      <w:r w:rsidRPr="00B96E91">
        <w:t>i</w:t>
      </w:r>
      <w:proofErr w:type="spellEnd"/>
      <w:r w:rsidRPr="00B96E91">
        <w:t>['price'], $</w:t>
      </w:r>
      <w:proofErr w:type="spellStart"/>
      <w:r w:rsidRPr="00B96E91">
        <w:t>selectedItems</w:t>
      </w:r>
      <w:proofErr w:type="spellEnd"/>
      <w:r w:rsidRPr="00B96E91">
        <w:t>)),</w:t>
      </w:r>
    </w:p>
    <w:p w14:paraId="7A5BF461" w14:textId="77777777" w:rsidR="00B96E91" w:rsidRPr="00B96E91" w:rsidRDefault="00B96E91" w:rsidP="00B96E91">
      <w:pPr>
        <w:rPr>
          <w:lang w:val="fr-FR"/>
        </w:rPr>
      </w:pPr>
      <w:r w:rsidRPr="00B96E91">
        <w:t xml:space="preserve">    </w:t>
      </w:r>
      <w:r w:rsidRPr="00B96E91">
        <w:rPr>
          <w:lang w:val="fr-FR"/>
        </w:rPr>
        <w:t>]);</w:t>
      </w:r>
    </w:p>
    <w:p w14:paraId="34BB2A5F" w14:textId="77777777" w:rsidR="00B96E91" w:rsidRPr="00B96E91" w:rsidRDefault="00B96E91" w:rsidP="00B96E91">
      <w:pPr>
        <w:rPr>
          <w:lang w:val="fr-FR"/>
        </w:rPr>
      </w:pPr>
    </w:p>
    <w:p w14:paraId="0B553F2E" w14:textId="77777777" w:rsidR="00B96E91" w:rsidRPr="00B96E91" w:rsidRDefault="00B96E91" w:rsidP="00B96E91">
      <w:pPr>
        <w:rPr>
          <w:lang w:val="fr-FR"/>
        </w:rPr>
      </w:pPr>
      <w:r w:rsidRPr="00B96E91">
        <w:rPr>
          <w:lang w:val="fr-FR"/>
        </w:rPr>
        <w:t xml:space="preserve">    // Ajout des plats à la commande (</w:t>
      </w:r>
      <w:proofErr w:type="spellStart"/>
      <w:r w:rsidRPr="00B96E91">
        <w:rPr>
          <w:lang w:val="fr-FR"/>
        </w:rPr>
        <w:t>OrderItem</w:t>
      </w:r>
      <w:proofErr w:type="spellEnd"/>
      <w:r w:rsidRPr="00B96E91">
        <w:rPr>
          <w:lang w:val="fr-FR"/>
        </w:rPr>
        <w:t>)</w:t>
      </w:r>
    </w:p>
    <w:p w14:paraId="606571D2" w14:textId="77777777" w:rsidR="00B96E91" w:rsidRPr="00B96E91" w:rsidRDefault="00B96E91" w:rsidP="00B96E91">
      <w:r w:rsidRPr="00B96E91">
        <w:rPr>
          <w:lang w:val="fr-FR"/>
        </w:rPr>
        <w:t xml:space="preserve">    </w:t>
      </w:r>
      <w:r w:rsidRPr="00B96E91">
        <w:t>foreach ($</w:t>
      </w:r>
      <w:proofErr w:type="spellStart"/>
      <w:r w:rsidRPr="00B96E91">
        <w:t>selectedItems</w:t>
      </w:r>
      <w:proofErr w:type="spellEnd"/>
      <w:r w:rsidRPr="00B96E91">
        <w:t xml:space="preserve"> as $item) {</w:t>
      </w:r>
    </w:p>
    <w:p w14:paraId="2ECC6247" w14:textId="77777777" w:rsidR="00B96E91" w:rsidRPr="00B96E91" w:rsidRDefault="00B96E91" w:rsidP="00B96E91">
      <w:r w:rsidRPr="00B96E91">
        <w:t xml:space="preserve">        $order-&gt;</w:t>
      </w:r>
      <w:proofErr w:type="gramStart"/>
      <w:r w:rsidRPr="00B96E91">
        <w:t>items(</w:t>
      </w:r>
      <w:proofErr w:type="gramEnd"/>
      <w:r w:rsidRPr="00B96E91">
        <w:t>)-&gt;</w:t>
      </w:r>
      <w:proofErr w:type="gramStart"/>
      <w:r w:rsidRPr="00B96E91">
        <w:t>create(</w:t>
      </w:r>
      <w:proofErr w:type="gramEnd"/>
      <w:r w:rsidRPr="00B96E91">
        <w:t>[</w:t>
      </w:r>
    </w:p>
    <w:p w14:paraId="71E3013A" w14:textId="77777777" w:rsidR="00B96E91" w:rsidRPr="00B96E91" w:rsidRDefault="00B96E91" w:rsidP="00B96E91">
      <w:r w:rsidRPr="00B96E91">
        <w:t xml:space="preserve">            '</w:t>
      </w:r>
      <w:proofErr w:type="spellStart"/>
      <w:proofErr w:type="gramStart"/>
      <w:r w:rsidRPr="00B96E91">
        <w:t>item</w:t>
      </w:r>
      <w:proofErr w:type="gramEnd"/>
      <w:r w:rsidRPr="00B96E91">
        <w:t>_id</w:t>
      </w:r>
      <w:proofErr w:type="spellEnd"/>
      <w:r w:rsidRPr="00B96E91">
        <w:t>' =&gt; $item['id'],</w:t>
      </w:r>
    </w:p>
    <w:p w14:paraId="2CB2FA31" w14:textId="77777777" w:rsidR="00B96E91" w:rsidRPr="00B96E91" w:rsidRDefault="00B96E91" w:rsidP="00B96E91">
      <w:r w:rsidRPr="00B96E91">
        <w:t xml:space="preserve">            'quantity' =&gt; $item['quantity'],</w:t>
      </w:r>
    </w:p>
    <w:p w14:paraId="693507D5" w14:textId="77777777" w:rsidR="00B96E91" w:rsidRPr="00B96E91" w:rsidRDefault="00B96E91" w:rsidP="00B96E91">
      <w:r w:rsidRPr="00B96E91">
        <w:t xml:space="preserve">            'price' =&gt; $item['price'],</w:t>
      </w:r>
    </w:p>
    <w:p w14:paraId="327A7502" w14:textId="77777777" w:rsidR="00B96E91" w:rsidRPr="00B96E91" w:rsidRDefault="00B96E91" w:rsidP="00B96E91">
      <w:r w:rsidRPr="00B96E91">
        <w:t xml:space="preserve">        ]);</w:t>
      </w:r>
    </w:p>
    <w:p w14:paraId="1EE7A685" w14:textId="77777777" w:rsidR="00B96E91" w:rsidRPr="00B96E91" w:rsidRDefault="00B96E91" w:rsidP="00B96E91">
      <w:r w:rsidRPr="00B96E91">
        <w:t xml:space="preserve">    }</w:t>
      </w:r>
    </w:p>
    <w:p w14:paraId="37EBF929" w14:textId="77777777" w:rsidR="00B96E91" w:rsidRPr="00B96E91" w:rsidRDefault="00B96E91" w:rsidP="00B96E91"/>
    <w:p w14:paraId="72C26040" w14:textId="77777777" w:rsidR="00B96E91" w:rsidRPr="00B96E91" w:rsidRDefault="00B96E91" w:rsidP="00B96E91">
      <w:r w:rsidRPr="00B96E91">
        <w:t xml:space="preserve">    return redirect()-&gt;route('</w:t>
      </w:r>
      <w:proofErr w:type="spellStart"/>
      <w:proofErr w:type="gramStart"/>
      <w:r w:rsidRPr="00B96E91">
        <w:t>orders.index</w:t>
      </w:r>
      <w:proofErr w:type="spellEnd"/>
      <w:proofErr w:type="gramEnd"/>
      <w:r w:rsidRPr="00B96E91">
        <w:t>')-&gt;</w:t>
      </w:r>
      <w:proofErr w:type="gramStart"/>
      <w:r w:rsidRPr="00B96E91">
        <w:t>with(</w:t>
      </w:r>
      <w:proofErr w:type="gramEnd"/>
      <w:r w:rsidRPr="00B96E91">
        <w:t>'success', '</w:t>
      </w:r>
      <w:proofErr w:type="spellStart"/>
      <w:r w:rsidRPr="00B96E91">
        <w:t>Commande</w:t>
      </w:r>
      <w:proofErr w:type="spellEnd"/>
      <w:r w:rsidRPr="00B96E91">
        <w:t xml:space="preserve"> </w:t>
      </w:r>
      <w:proofErr w:type="spellStart"/>
      <w:proofErr w:type="gramStart"/>
      <w:r w:rsidRPr="00B96E91">
        <w:t>enregistrée</w:t>
      </w:r>
      <w:proofErr w:type="spellEnd"/>
      <w:r w:rsidRPr="00B96E91">
        <w:t xml:space="preserve"> !</w:t>
      </w:r>
      <w:proofErr w:type="gramEnd"/>
      <w:r w:rsidRPr="00B96E91">
        <w:t>');</w:t>
      </w:r>
    </w:p>
    <w:p w14:paraId="25F36698" w14:textId="77777777" w:rsidR="00B96E91" w:rsidRPr="00B96E91" w:rsidRDefault="00B96E91" w:rsidP="00B96E91">
      <w:pPr>
        <w:rPr>
          <w:lang w:val="fr-FR"/>
        </w:rPr>
      </w:pPr>
      <w:r w:rsidRPr="00B96E91">
        <w:rPr>
          <w:lang w:val="fr-FR"/>
        </w:rPr>
        <w:t>}</w:t>
      </w:r>
    </w:p>
    <w:p w14:paraId="05B3AC11" w14:textId="77777777" w:rsidR="00B96E91" w:rsidRPr="00B96E91" w:rsidRDefault="00B96E91" w:rsidP="00B96E91">
      <w:pPr>
        <w:rPr>
          <w:lang w:val="fr-FR"/>
        </w:rPr>
      </w:pPr>
      <w:r w:rsidRPr="00B96E91">
        <w:rPr>
          <w:b/>
          <w:bCs/>
          <w:lang w:val="fr-FR"/>
        </w:rPr>
        <w:lastRenderedPageBreak/>
        <w:t>Explication détaillée</w:t>
      </w:r>
    </w:p>
    <w:p w14:paraId="58DCA94B" w14:textId="77777777" w:rsidR="00B96E91" w:rsidRPr="00B96E91" w:rsidRDefault="00B96E91" w:rsidP="00B96E91">
      <w:pPr>
        <w:numPr>
          <w:ilvl w:val="0"/>
          <w:numId w:val="27"/>
        </w:numPr>
        <w:rPr>
          <w:lang w:val="fr-FR"/>
        </w:rPr>
      </w:pPr>
      <w:r w:rsidRPr="00B96E91">
        <w:rPr>
          <w:lang w:val="fr-FR"/>
        </w:rPr>
        <w:t>Cette méthode gère la validation du panier et la création d’une commande.</w:t>
      </w:r>
    </w:p>
    <w:p w14:paraId="24578707" w14:textId="77777777" w:rsidR="00B96E91" w:rsidRPr="00B96E91" w:rsidRDefault="00B96E91" w:rsidP="00B96E91">
      <w:pPr>
        <w:numPr>
          <w:ilvl w:val="0"/>
          <w:numId w:val="27"/>
        </w:numPr>
        <w:rPr>
          <w:lang w:val="fr-FR"/>
        </w:rPr>
      </w:pPr>
      <w:r w:rsidRPr="00B96E91">
        <w:rPr>
          <w:lang w:val="fr-FR"/>
        </w:rPr>
        <w:t>Elle vérifie que le panier contient bien des plats, puis crée la commande avec le total calculé.</w:t>
      </w:r>
    </w:p>
    <w:p w14:paraId="4CE3D6C8" w14:textId="77777777" w:rsidR="00B96E91" w:rsidRPr="00B96E91" w:rsidRDefault="00B96E91" w:rsidP="00B96E91">
      <w:pPr>
        <w:numPr>
          <w:ilvl w:val="0"/>
          <w:numId w:val="27"/>
        </w:numPr>
        <w:rPr>
          <w:lang w:val="fr-FR"/>
        </w:rPr>
      </w:pPr>
      <w:r w:rsidRPr="00B96E91">
        <w:rPr>
          <w:lang w:val="fr-FR"/>
        </w:rPr>
        <w:t>Chaque plat sélectionné est ajouté à la commande via la relation </w:t>
      </w:r>
    </w:p>
    <w:p w14:paraId="5BB39C2F" w14:textId="77777777" w:rsidR="00B96E91" w:rsidRPr="00B96E91" w:rsidRDefault="00B96E91" w:rsidP="00B96E91">
      <w:pPr>
        <w:rPr>
          <w:lang w:val="fr-FR"/>
        </w:rPr>
      </w:pPr>
      <w:proofErr w:type="gramStart"/>
      <w:r w:rsidRPr="00B96E91">
        <w:rPr>
          <w:lang w:val="fr-FR"/>
        </w:rPr>
        <w:t>items(</w:t>
      </w:r>
      <w:proofErr w:type="gramEnd"/>
      <w:r w:rsidRPr="00B96E91">
        <w:rPr>
          <w:lang w:val="fr-FR"/>
        </w:rPr>
        <w:t>)</w:t>
      </w:r>
    </w:p>
    <w:p w14:paraId="147B95A3" w14:textId="77777777" w:rsidR="00B96E91" w:rsidRPr="00B96E91" w:rsidRDefault="00B96E91" w:rsidP="00B96E91">
      <w:pPr>
        <w:rPr>
          <w:lang w:val="fr-FR"/>
        </w:rPr>
      </w:pPr>
      <w:r w:rsidRPr="00B96E91">
        <w:rPr>
          <w:lang w:val="fr-FR"/>
        </w:rPr>
        <w:t>.</w:t>
      </w:r>
    </w:p>
    <w:p w14:paraId="64284A88" w14:textId="77777777" w:rsidR="00B96E91" w:rsidRPr="00B96E91" w:rsidRDefault="00B96E91" w:rsidP="00B96E91">
      <w:pPr>
        <w:numPr>
          <w:ilvl w:val="0"/>
          <w:numId w:val="27"/>
        </w:numPr>
        <w:rPr>
          <w:lang w:val="fr-FR"/>
        </w:rPr>
      </w:pPr>
      <w:r w:rsidRPr="00B96E91">
        <w:rPr>
          <w:lang w:val="fr-FR"/>
        </w:rPr>
        <w:t>Cela garantit la cohérence des données et permet un suivi précis des commandes côté cuisine.</w:t>
      </w:r>
    </w:p>
    <w:p w14:paraId="78C025B6" w14:textId="77777777" w:rsidR="00B96E91" w:rsidRPr="00B96E91" w:rsidRDefault="00B96E91" w:rsidP="00B96E91">
      <w:pPr>
        <w:rPr>
          <w:lang w:val="fr-FR"/>
        </w:rPr>
      </w:pPr>
      <w:r w:rsidRPr="00B96E91">
        <w:rPr>
          <w:lang w:val="fr-FR"/>
        </w:rPr>
        <w:pict w14:anchorId="7679C7B5">
          <v:rect id="_x0000_i1152" style="width:0;height:0" o:hralign="center" o:hrstd="t" o:hr="t" fillcolor="#a0a0a0" stroked="f"/>
        </w:pict>
      </w:r>
    </w:p>
    <w:p w14:paraId="7E739CF1" w14:textId="77777777" w:rsidR="00B96E91" w:rsidRPr="00B96E91" w:rsidRDefault="00B96E91" w:rsidP="00B96E91">
      <w:pPr>
        <w:rPr>
          <w:b/>
          <w:bCs/>
          <w:lang w:val="fr-FR"/>
        </w:rPr>
      </w:pPr>
      <w:r w:rsidRPr="00B96E91">
        <w:rPr>
          <w:b/>
          <w:bCs/>
          <w:lang w:val="fr-FR"/>
        </w:rPr>
        <w:t>4. Annulation d’une réservation</w:t>
      </w:r>
    </w:p>
    <w:p w14:paraId="3458C40F" w14:textId="77777777" w:rsidR="00B96E91" w:rsidRPr="00B96E91" w:rsidRDefault="00B96E91" w:rsidP="00B96E91">
      <w:pPr>
        <w:rPr>
          <w:lang w:val="fr-FR"/>
        </w:rPr>
      </w:pPr>
      <w:proofErr w:type="spellStart"/>
      <w:proofErr w:type="gramStart"/>
      <w:r w:rsidRPr="00B96E91">
        <w:rPr>
          <w:lang w:val="fr-FR"/>
        </w:rPr>
        <w:t>php</w:t>
      </w:r>
      <w:proofErr w:type="spellEnd"/>
      <w:proofErr w:type="gramEnd"/>
    </w:p>
    <w:p w14:paraId="4C664CB0" w14:textId="77777777" w:rsidR="00B96E91" w:rsidRPr="00B96E91" w:rsidRDefault="00B96E91" w:rsidP="00B96E91">
      <w:pPr>
        <w:rPr>
          <w:lang w:val="fr-FR"/>
        </w:rPr>
      </w:pPr>
      <w:proofErr w:type="spellStart"/>
      <w:r w:rsidRPr="00B96E91">
        <w:rPr>
          <w:lang w:val="fr-FR"/>
        </w:rPr>
        <w:t>CopyInsert</w:t>
      </w:r>
      <w:proofErr w:type="spellEnd"/>
    </w:p>
    <w:p w14:paraId="0B98E298" w14:textId="77777777" w:rsidR="00B96E91" w:rsidRPr="00B96E91" w:rsidRDefault="00B96E91" w:rsidP="00B96E91">
      <w:pPr>
        <w:rPr>
          <w:lang w:val="fr-FR"/>
        </w:rPr>
      </w:pPr>
      <w:r w:rsidRPr="00B96E91">
        <w:rPr>
          <w:lang w:val="fr-FR"/>
        </w:rPr>
        <w:t xml:space="preserve">// Extrait de </w:t>
      </w:r>
      <w:proofErr w:type="spellStart"/>
      <w:r w:rsidRPr="00B96E91">
        <w:rPr>
          <w:lang w:val="fr-FR"/>
        </w:rPr>
        <w:t>ReservationController.php</w:t>
      </w:r>
      <w:proofErr w:type="spellEnd"/>
    </w:p>
    <w:p w14:paraId="03398EDB" w14:textId="77777777" w:rsidR="00B96E91" w:rsidRPr="00B96E91" w:rsidRDefault="00B96E91" w:rsidP="00B96E91">
      <w:r w:rsidRPr="00B96E91">
        <w:t xml:space="preserve">public function </w:t>
      </w:r>
      <w:proofErr w:type="gramStart"/>
      <w:r w:rsidRPr="00B96E91">
        <w:t>cancel(</w:t>
      </w:r>
      <w:proofErr w:type="gramEnd"/>
      <w:r w:rsidRPr="00B96E91">
        <w:t>Reservation $reservation)</w:t>
      </w:r>
    </w:p>
    <w:p w14:paraId="522A0C6C" w14:textId="77777777" w:rsidR="00B96E91" w:rsidRPr="00B96E91" w:rsidRDefault="00B96E91" w:rsidP="00B96E91">
      <w:pPr>
        <w:rPr>
          <w:lang w:val="fr-FR"/>
        </w:rPr>
      </w:pPr>
      <w:r w:rsidRPr="00B96E91">
        <w:rPr>
          <w:lang w:val="fr-FR"/>
        </w:rPr>
        <w:t>{</w:t>
      </w:r>
    </w:p>
    <w:p w14:paraId="322B732A" w14:textId="77777777" w:rsidR="00B96E91" w:rsidRPr="00B96E91" w:rsidRDefault="00B96E91" w:rsidP="00B96E91">
      <w:pPr>
        <w:rPr>
          <w:lang w:val="fr-FR"/>
        </w:rPr>
      </w:pPr>
      <w:r w:rsidRPr="00B96E91">
        <w:rPr>
          <w:lang w:val="fr-FR"/>
        </w:rPr>
        <w:t xml:space="preserve">    // Vérifie que seul le propriétaire de la réservation peut l’annuler</w:t>
      </w:r>
    </w:p>
    <w:p w14:paraId="47EDDA44" w14:textId="77777777" w:rsidR="00B96E91" w:rsidRPr="00B96E91" w:rsidRDefault="00B96E91" w:rsidP="00B96E91">
      <w:r w:rsidRPr="00B96E91">
        <w:rPr>
          <w:lang w:val="fr-FR"/>
        </w:rPr>
        <w:t xml:space="preserve">    </w:t>
      </w:r>
      <w:r w:rsidRPr="00B96E91">
        <w:t>if ($reservation-&gt;</w:t>
      </w:r>
      <w:proofErr w:type="spellStart"/>
      <w:r w:rsidRPr="00B96E91">
        <w:t>user_</w:t>
      </w:r>
      <w:proofErr w:type="gramStart"/>
      <w:r w:rsidRPr="00B96E91">
        <w:t>id</w:t>
      </w:r>
      <w:proofErr w:type="spellEnd"/>
      <w:r w:rsidRPr="00B96E91">
        <w:t xml:space="preserve"> !</w:t>
      </w:r>
      <w:proofErr w:type="gramEnd"/>
      <w:r w:rsidRPr="00B96E91">
        <w:t xml:space="preserve">== </w:t>
      </w:r>
      <w:proofErr w:type="gramStart"/>
      <w:r w:rsidRPr="00B96E91">
        <w:t>Auth::id(</w:t>
      </w:r>
      <w:proofErr w:type="gramEnd"/>
      <w:r w:rsidRPr="00B96E91">
        <w:t>)) {</w:t>
      </w:r>
    </w:p>
    <w:p w14:paraId="0ADB2B89" w14:textId="77777777" w:rsidR="00B96E91" w:rsidRPr="00B96E91" w:rsidRDefault="00B96E91" w:rsidP="00B96E91">
      <w:r w:rsidRPr="00B96E91">
        <w:t xml:space="preserve">        </w:t>
      </w:r>
      <w:proofErr w:type="gramStart"/>
      <w:r w:rsidRPr="00B96E91">
        <w:t>abort(</w:t>
      </w:r>
      <w:proofErr w:type="gramEnd"/>
      <w:r w:rsidRPr="00B96E91">
        <w:t>403);</w:t>
      </w:r>
    </w:p>
    <w:p w14:paraId="1521EF87" w14:textId="77777777" w:rsidR="00B96E91" w:rsidRPr="00B96E91" w:rsidRDefault="00B96E91" w:rsidP="00B96E91">
      <w:r w:rsidRPr="00B96E91">
        <w:t xml:space="preserve">    }</w:t>
      </w:r>
    </w:p>
    <w:p w14:paraId="51EECFD4" w14:textId="77777777" w:rsidR="00B96E91" w:rsidRPr="00B96E91" w:rsidRDefault="00B96E91" w:rsidP="00B96E91">
      <w:r w:rsidRPr="00B96E91">
        <w:t xml:space="preserve">    $reservation-&gt;status = 'cancelled';</w:t>
      </w:r>
    </w:p>
    <w:p w14:paraId="51A7E449" w14:textId="77777777" w:rsidR="00B96E91" w:rsidRPr="00B96E91" w:rsidRDefault="00B96E91" w:rsidP="00B96E91">
      <w:r w:rsidRPr="00B96E91">
        <w:t xml:space="preserve">    $reservation-&gt;</w:t>
      </w:r>
      <w:proofErr w:type="gramStart"/>
      <w:r w:rsidRPr="00B96E91">
        <w:t>save(</w:t>
      </w:r>
      <w:proofErr w:type="gramEnd"/>
      <w:r w:rsidRPr="00B96E91">
        <w:t>);</w:t>
      </w:r>
    </w:p>
    <w:p w14:paraId="30EDB06B" w14:textId="77777777" w:rsidR="00B96E91" w:rsidRPr="00B96E91" w:rsidRDefault="00B96E91" w:rsidP="00B96E91"/>
    <w:p w14:paraId="2995C1EE" w14:textId="77777777" w:rsidR="00B96E91" w:rsidRPr="00B96E91" w:rsidRDefault="00B96E91" w:rsidP="00B96E91">
      <w:r w:rsidRPr="00B96E91">
        <w:t xml:space="preserve">    return redirect()-&gt;</w:t>
      </w:r>
      <w:proofErr w:type="gramStart"/>
      <w:r w:rsidRPr="00B96E91">
        <w:t>back(</w:t>
      </w:r>
      <w:proofErr w:type="gramEnd"/>
      <w:r w:rsidRPr="00B96E91">
        <w:t>)-&gt;</w:t>
      </w:r>
      <w:proofErr w:type="gramStart"/>
      <w:r w:rsidRPr="00B96E91">
        <w:t>with(</w:t>
      </w:r>
      <w:proofErr w:type="gramEnd"/>
      <w:r w:rsidRPr="00B96E91">
        <w:t>'success', '</w:t>
      </w:r>
      <w:proofErr w:type="spellStart"/>
      <w:r w:rsidRPr="00B96E91">
        <w:t>Réservation</w:t>
      </w:r>
      <w:proofErr w:type="spellEnd"/>
      <w:r w:rsidRPr="00B96E91">
        <w:t xml:space="preserve"> </w:t>
      </w:r>
      <w:proofErr w:type="spellStart"/>
      <w:r w:rsidRPr="00B96E91">
        <w:t>annulée</w:t>
      </w:r>
      <w:proofErr w:type="spellEnd"/>
      <w:r w:rsidRPr="00B96E91">
        <w:t>.');</w:t>
      </w:r>
    </w:p>
    <w:p w14:paraId="713D7EC1" w14:textId="77777777" w:rsidR="00B96E91" w:rsidRPr="00B96E91" w:rsidRDefault="00B96E91" w:rsidP="00B96E91">
      <w:pPr>
        <w:rPr>
          <w:lang w:val="fr-FR"/>
        </w:rPr>
      </w:pPr>
      <w:r w:rsidRPr="00B96E91">
        <w:rPr>
          <w:lang w:val="fr-FR"/>
        </w:rPr>
        <w:t>}</w:t>
      </w:r>
    </w:p>
    <w:p w14:paraId="5F34B443" w14:textId="77777777" w:rsidR="00B96E91" w:rsidRPr="00B96E91" w:rsidRDefault="00B96E91" w:rsidP="00B96E91">
      <w:pPr>
        <w:rPr>
          <w:lang w:val="fr-FR"/>
        </w:rPr>
      </w:pPr>
      <w:r w:rsidRPr="00B96E91">
        <w:rPr>
          <w:b/>
          <w:bCs/>
          <w:lang w:val="fr-FR"/>
        </w:rPr>
        <w:t>Explication détaillée</w:t>
      </w:r>
    </w:p>
    <w:p w14:paraId="03F45BD0" w14:textId="77777777" w:rsidR="00B96E91" w:rsidRPr="00B96E91" w:rsidRDefault="00B96E91" w:rsidP="00B96E91">
      <w:pPr>
        <w:numPr>
          <w:ilvl w:val="0"/>
          <w:numId w:val="28"/>
        </w:numPr>
        <w:rPr>
          <w:lang w:val="fr-FR"/>
        </w:rPr>
      </w:pPr>
      <w:r w:rsidRPr="00B96E91">
        <w:rPr>
          <w:lang w:val="fr-FR"/>
        </w:rPr>
        <w:t>Cette méthode permet à un utilisateur d’annuler sa propre réservation.</w:t>
      </w:r>
    </w:p>
    <w:p w14:paraId="5072FC80" w14:textId="77777777" w:rsidR="00B96E91" w:rsidRPr="00B96E91" w:rsidRDefault="00B96E91" w:rsidP="00B96E91">
      <w:pPr>
        <w:numPr>
          <w:ilvl w:val="0"/>
          <w:numId w:val="28"/>
        </w:numPr>
        <w:rPr>
          <w:lang w:val="fr-FR"/>
        </w:rPr>
      </w:pPr>
      <w:r w:rsidRPr="00B96E91">
        <w:rPr>
          <w:lang w:val="fr-FR"/>
        </w:rPr>
        <w:lastRenderedPageBreak/>
        <w:t>Elle vérifie l’autorisation (propriétaire uniquement).</w:t>
      </w:r>
    </w:p>
    <w:p w14:paraId="664D8E58" w14:textId="77777777" w:rsidR="00B96E91" w:rsidRPr="00B96E91" w:rsidRDefault="00B96E91" w:rsidP="00B96E91">
      <w:pPr>
        <w:numPr>
          <w:ilvl w:val="0"/>
          <w:numId w:val="28"/>
        </w:numPr>
        <w:rPr>
          <w:lang w:val="fr-FR"/>
        </w:rPr>
      </w:pPr>
      <w:r w:rsidRPr="00B96E91">
        <w:rPr>
          <w:lang w:val="fr-FR"/>
        </w:rPr>
        <w:t>Elle change le statut en “</w:t>
      </w:r>
      <w:proofErr w:type="spellStart"/>
      <w:r w:rsidRPr="00B96E91">
        <w:rPr>
          <w:lang w:val="fr-FR"/>
        </w:rPr>
        <w:t>cancelled</w:t>
      </w:r>
      <w:proofErr w:type="spellEnd"/>
      <w:r w:rsidRPr="00B96E91">
        <w:rPr>
          <w:lang w:val="fr-FR"/>
        </w:rPr>
        <w:t>” et sauvegarde la modification.</w:t>
      </w:r>
    </w:p>
    <w:p w14:paraId="485AA9A0" w14:textId="77777777" w:rsidR="00B96E91" w:rsidRPr="00B96E91" w:rsidRDefault="00B96E91" w:rsidP="00B96E91">
      <w:pPr>
        <w:numPr>
          <w:ilvl w:val="0"/>
          <w:numId w:val="28"/>
        </w:numPr>
        <w:rPr>
          <w:lang w:val="fr-FR"/>
        </w:rPr>
      </w:pPr>
      <w:r w:rsidRPr="00B96E91">
        <w:rPr>
          <w:lang w:val="fr-FR"/>
        </w:rPr>
        <w:t>Cela protège la logique métier et évite les suppressions accidentelles ou malveillantes.</w:t>
      </w:r>
    </w:p>
    <w:p w14:paraId="592A28EE" w14:textId="77777777" w:rsidR="00B96E91" w:rsidRPr="00B96E91" w:rsidRDefault="00B96E91" w:rsidP="00B96E91">
      <w:pPr>
        <w:rPr>
          <w:lang w:val="fr-FR"/>
        </w:rPr>
      </w:pPr>
      <w:r w:rsidRPr="00B96E91">
        <w:rPr>
          <w:lang w:val="fr-FR"/>
        </w:rPr>
        <w:pict w14:anchorId="38EF6197">
          <v:rect id="_x0000_i1153" style="width:0;height:0" o:hralign="center" o:hrstd="t" o:hr="t" fillcolor="#a0a0a0" stroked="f"/>
        </w:pict>
      </w:r>
    </w:p>
    <w:p w14:paraId="41710914" w14:textId="77777777" w:rsidR="00B96E91" w:rsidRPr="00B96E91" w:rsidRDefault="00B96E91" w:rsidP="00B96E91">
      <w:pPr>
        <w:rPr>
          <w:b/>
          <w:bCs/>
          <w:lang w:val="fr-FR"/>
        </w:rPr>
      </w:pPr>
      <w:r w:rsidRPr="00B96E91">
        <w:rPr>
          <w:b/>
          <w:bCs/>
          <w:lang w:val="fr-FR"/>
        </w:rPr>
        <w:t>5. Ajout d’un plat au panier (extrait simplifié)</w:t>
      </w:r>
    </w:p>
    <w:p w14:paraId="28761D35" w14:textId="77777777" w:rsidR="00B96E91" w:rsidRPr="00B96E91" w:rsidRDefault="00B96E91" w:rsidP="00B96E91">
      <w:pPr>
        <w:rPr>
          <w:lang w:val="fr-FR"/>
        </w:rPr>
      </w:pPr>
      <w:proofErr w:type="spellStart"/>
      <w:proofErr w:type="gramStart"/>
      <w:r w:rsidRPr="00B96E91">
        <w:rPr>
          <w:lang w:val="fr-FR"/>
        </w:rPr>
        <w:t>php</w:t>
      </w:r>
      <w:proofErr w:type="spellEnd"/>
      <w:proofErr w:type="gramEnd"/>
    </w:p>
    <w:p w14:paraId="564B4508" w14:textId="77777777" w:rsidR="00B96E91" w:rsidRPr="00B96E91" w:rsidRDefault="00B96E91" w:rsidP="00B96E91">
      <w:pPr>
        <w:rPr>
          <w:lang w:val="fr-FR"/>
        </w:rPr>
      </w:pPr>
      <w:proofErr w:type="spellStart"/>
      <w:r w:rsidRPr="00B96E91">
        <w:rPr>
          <w:lang w:val="fr-FR"/>
        </w:rPr>
        <w:t>CopyInsert</w:t>
      </w:r>
      <w:proofErr w:type="spellEnd"/>
    </w:p>
    <w:p w14:paraId="20A42863" w14:textId="77777777" w:rsidR="00B96E91" w:rsidRPr="00B96E91" w:rsidRDefault="00B96E91" w:rsidP="00B96E91">
      <w:pPr>
        <w:rPr>
          <w:lang w:val="fr-FR"/>
        </w:rPr>
      </w:pPr>
      <w:r w:rsidRPr="00B96E91">
        <w:rPr>
          <w:lang w:val="fr-FR"/>
        </w:rPr>
        <w:t xml:space="preserve">// Extrait de </w:t>
      </w:r>
      <w:proofErr w:type="spellStart"/>
      <w:r w:rsidRPr="00B96E91">
        <w:rPr>
          <w:lang w:val="fr-FR"/>
        </w:rPr>
        <w:t>CartController.php</w:t>
      </w:r>
      <w:proofErr w:type="spellEnd"/>
    </w:p>
    <w:p w14:paraId="54AE27B1" w14:textId="77777777" w:rsidR="00B96E91" w:rsidRPr="00B96E91" w:rsidRDefault="00B96E91" w:rsidP="00B96E91">
      <w:r w:rsidRPr="00B96E91">
        <w:t xml:space="preserve">public function </w:t>
      </w:r>
      <w:proofErr w:type="gramStart"/>
      <w:r w:rsidRPr="00B96E91">
        <w:t>add(</w:t>
      </w:r>
      <w:proofErr w:type="gramEnd"/>
      <w:r w:rsidRPr="00B96E91">
        <w:t>Request $request, $</w:t>
      </w:r>
      <w:proofErr w:type="spellStart"/>
      <w:r w:rsidRPr="00B96E91">
        <w:t>itemId</w:t>
      </w:r>
      <w:proofErr w:type="spellEnd"/>
      <w:r w:rsidRPr="00B96E91">
        <w:t>)</w:t>
      </w:r>
    </w:p>
    <w:p w14:paraId="3835A750" w14:textId="77777777" w:rsidR="00B96E91" w:rsidRPr="00B96E91" w:rsidRDefault="00B96E91" w:rsidP="00B96E91">
      <w:r w:rsidRPr="00B96E91">
        <w:t>{</w:t>
      </w:r>
    </w:p>
    <w:p w14:paraId="7D60851F" w14:textId="77777777" w:rsidR="00B96E91" w:rsidRPr="00B96E91" w:rsidRDefault="00B96E91" w:rsidP="00B96E91">
      <w:r w:rsidRPr="00B96E91">
        <w:t xml:space="preserve">    $item = </w:t>
      </w:r>
      <w:proofErr w:type="gramStart"/>
      <w:r w:rsidRPr="00B96E91">
        <w:t>Item::</w:t>
      </w:r>
      <w:proofErr w:type="spellStart"/>
      <w:proofErr w:type="gramEnd"/>
      <w:r w:rsidRPr="00B96E91">
        <w:t>findOrFail</w:t>
      </w:r>
      <w:proofErr w:type="spellEnd"/>
      <w:r w:rsidRPr="00B96E91">
        <w:t>($</w:t>
      </w:r>
      <w:proofErr w:type="spellStart"/>
      <w:r w:rsidRPr="00B96E91">
        <w:t>itemId</w:t>
      </w:r>
      <w:proofErr w:type="spellEnd"/>
      <w:r w:rsidRPr="00B96E91">
        <w:t>);</w:t>
      </w:r>
    </w:p>
    <w:p w14:paraId="7ADFE707" w14:textId="77777777" w:rsidR="00B96E91" w:rsidRPr="00B96E91" w:rsidRDefault="00B96E91" w:rsidP="00B96E91">
      <w:r w:rsidRPr="00B96E91">
        <w:t xml:space="preserve">    $cart = </w:t>
      </w:r>
      <w:proofErr w:type="gramStart"/>
      <w:r w:rsidRPr="00B96E91">
        <w:t>session(</w:t>
      </w:r>
      <w:proofErr w:type="gramEnd"/>
      <w:r w:rsidRPr="00B96E91">
        <w:t>)-&gt;</w:t>
      </w:r>
      <w:proofErr w:type="gramStart"/>
      <w:r w:rsidRPr="00B96E91">
        <w:t>get(</w:t>
      </w:r>
      <w:proofErr w:type="gramEnd"/>
      <w:r w:rsidRPr="00B96E91">
        <w:t>'cart', []);</w:t>
      </w:r>
    </w:p>
    <w:p w14:paraId="7AAEDF9D" w14:textId="77777777" w:rsidR="00B96E91" w:rsidRPr="00B96E91" w:rsidRDefault="00B96E91" w:rsidP="00B96E91">
      <w:r w:rsidRPr="00B96E91">
        <w:t xml:space="preserve">    $cart[$</w:t>
      </w:r>
      <w:proofErr w:type="spellStart"/>
      <w:r w:rsidRPr="00B96E91">
        <w:t>itemId</w:t>
      </w:r>
      <w:proofErr w:type="spellEnd"/>
      <w:r w:rsidRPr="00B96E91">
        <w:t>] = [</w:t>
      </w:r>
    </w:p>
    <w:p w14:paraId="21C595C7" w14:textId="77777777" w:rsidR="00B96E91" w:rsidRPr="00B96E91" w:rsidRDefault="00B96E91" w:rsidP="00B96E91">
      <w:r w:rsidRPr="00B96E91">
        <w:t xml:space="preserve">        'name' =&gt; $item-&gt;name,</w:t>
      </w:r>
    </w:p>
    <w:p w14:paraId="340FC3FE" w14:textId="77777777" w:rsidR="00B96E91" w:rsidRPr="00B96E91" w:rsidRDefault="00B96E91" w:rsidP="00B96E91">
      <w:r w:rsidRPr="00B96E91">
        <w:t xml:space="preserve">        'quantity' =&gt; ($cart[$</w:t>
      </w:r>
      <w:proofErr w:type="spellStart"/>
      <w:proofErr w:type="gramStart"/>
      <w:r w:rsidRPr="00B96E91">
        <w:t>itemId</w:t>
      </w:r>
      <w:proofErr w:type="spellEnd"/>
      <w:r w:rsidRPr="00B96E91">
        <w:t>][</w:t>
      </w:r>
      <w:proofErr w:type="gramEnd"/>
      <w:r w:rsidRPr="00B96E91">
        <w:t>'quantity'</w:t>
      </w:r>
      <w:proofErr w:type="gramStart"/>
      <w:r w:rsidRPr="00B96E91">
        <w:t>] ??</w:t>
      </w:r>
      <w:proofErr w:type="gramEnd"/>
      <w:r w:rsidRPr="00B96E91">
        <w:t xml:space="preserve"> 0) + 1,</w:t>
      </w:r>
    </w:p>
    <w:p w14:paraId="5BDEB2CD" w14:textId="77777777" w:rsidR="00B96E91" w:rsidRPr="00B96E91" w:rsidRDefault="00B96E91" w:rsidP="00B96E91">
      <w:r w:rsidRPr="00B96E91">
        <w:t xml:space="preserve">        'price' =&gt; $item-&gt;</w:t>
      </w:r>
      <w:proofErr w:type="spellStart"/>
      <w:r w:rsidRPr="00B96E91">
        <w:t>effective_price</w:t>
      </w:r>
      <w:proofErr w:type="spellEnd"/>
      <w:r w:rsidRPr="00B96E91">
        <w:t>,</w:t>
      </w:r>
    </w:p>
    <w:p w14:paraId="097E3FE9" w14:textId="77777777" w:rsidR="00B96E91" w:rsidRPr="00B96E91" w:rsidRDefault="00B96E91" w:rsidP="00B96E91">
      <w:pPr>
        <w:rPr>
          <w:lang w:val="fr-FR"/>
        </w:rPr>
      </w:pPr>
      <w:r w:rsidRPr="00B96E91">
        <w:t xml:space="preserve">    </w:t>
      </w:r>
      <w:r w:rsidRPr="00B96E91">
        <w:rPr>
          <w:lang w:val="fr-FR"/>
        </w:rPr>
        <w:t>];</w:t>
      </w:r>
    </w:p>
    <w:p w14:paraId="4B669487" w14:textId="77777777" w:rsidR="00B96E91" w:rsidRPr="00B96E91" w:rsidRDefault="00B96E91" w:rsidP="00B96E91">
      <w:pPr>
        <w:rPr>
          <w:lang w:val="fr-FR"/>
        </w:rPr>
      </w:pPr>
      <w:r w:rsidRPr="00B96E91">
        <w:rPr>
          <w:lang w:val="fr-FR"/>
        </w:rPr>
        <w:t xml:space="preserve">    </w:t>
      </w:r>
      <w:proofErr w:type="gramStart"/>
      <w:r w:rsidRPr="00B96E91">
        <w:rPr>
          <w:lang w:val="fr-FR"/>
        </w:rPr>
        <w:t>session(</w:t>
      </w:r>
      <w:proofErr w:type="gramEnd"/>
      <w:r w:rsidRPr="00B96E91">
        <w:rPr>
          <w:lang w:val="fr-FR"/>
        </w:rPr>
        <w:t>['</w:t>
      </w:r>
      <w:proofErr w:type="spellStart"/>
      <w:r w:rsidRPr="00B96E91">
        <w:rPr>
          <w:lang w:val="fr-FR"/>
        </w:rPr>
        <w:t>cart</w:t>
      </w:r>
      <w:proofErr w:type="spellEnd"/>
      <w:r w:rsidRPr="00B96E91">
        <w:rPr>
          <w:lang w:val="fr-FR"/>
        </w:rPr>
        <w:t>' =&gt; $</w:t>
      </w:r>
      <w:proofErr w:type="spellStart"/>
      <w:r w:rsidRPr="00B96E91">
        <w:rPr>
          <w:lang w:val="fr-FR"/>
        </w:rPr>
        <w:t>cart</w:t>
      </w:r>
      <w:proofErr w:type="spellEnd"/>
      <w:r w:rsidRPr="00B96E91">
        <w:rPr>
          <w:lang w:val="fr-FR"/>
        </w:rPr>
        <w:t>]</w:t>
      </w:r>
      <w:proofErr w:type="gramStart"/>
      <w:r w:rsidRPr="00B96E91">
        <w:rPr>
          <w:lang w:val="fr-FR"/>
        </w:rPr>
        <w:t>);</w:t>
      </w:r>
      <w:proofErr w:type="gramEnd"/>
    </w:p>
    <w:p w14:paraId="395CD270" w14:textId="77777777" w:rsidR="00B96E91" w:rsidRPr="00B96E91" w:rsidRDefault="00B96E91" w:rsidP="00B96E91">
      <w:pPr>
        <w:rPr>
          <w:lang w:val="fr-FR"/>
        </w:rPr>
      </w:pPr>
      <w:r w:rsidRPr="00B96E91">
        <w:rPr>
          <w:lang w:val="fr-FR"/>
        </w:rPr>
        <w:t xml:space="preserve">    </w:t>
      </w:r>
      <w:proofErr w:type="gramStart"/>
      <w:r w:rsidRPr="00B96E91">
        <w:rPr>
          <w:lang w:val="fr-FR"/>
        </w:rPr>
        <w:t>return</w:t>
      </w:r>
      <w:proofErr w:type="gramEnd"/>
      <w:r w:rsidRPr="00B96E91">
        <w:rPr>
          <w:lang w:val="fr-FR"/>
        </w:rPr>
        <w:t xml:space="preserve"> </w:t>
      </w:r>
      <w:proofErr w:type="gramStart"/>
      <w:r w:rsidRPr="00B96E91">
        <w:rPr>
          <w:lang w:val="fr-FR"/>
        </w:rPr>
        <w:t>back(</w:t>
      </w:r>
      <w:proofErr w:type="gramEnd"/>
      <w:r w:rsidRPr="00B96E91">
        <w:rPr>
          <w:lang w:val="fr-FR"/>
        </w:rPr>
        <w:t>)-&gt;</w:t>
      </w:r>
      <w:proofErr w:type="spellStart"/>
      <w:proofErr w:type="gramStart"/>
      <w:r w:rsidRPr="00B96E91">
        <w:rPr>
          <w:lang w:val="fr-FR"/>
        </w:rPr>
        <w:t>with</w:t>
      </w:r>
      <w:proofErr w:type="spellEnd"/>
      <w:r w:rsidRPr="00B96E91">
        <w:rPr>
          <w:lang w:val="fr-FR"/>
        </w:rPr>
        <w:t>(</w:t>
      </w:r>
      <w:proofErr w:type="gramEnd"/>
      <w:r w:rsidRPr="00B96E91">
        <w:rPr>
          <w:lang w:val="fr-FR"/>
        </w:rPr>
        <w:t>'</w:t>
      </w:r>
      <w:proofErr w:type="spellStart"/>
      <w:r w:rsidRPr="00B96E91">
        <w:rPr>
          <w:lang w:val="fr-FR"/>
        </w:rPr>
        <w:t>success</w:t>
      </w:r>
      <w:proofErr w:type="spellEnd"/>
      <w:r w:rsidRPr="00B96E91">
        <w:rPr>
          <w:lang w:val="fr-FR"/>
        </w:rPr>
        <w:t>', 'Plat ajouté au panier.'</w:t>
      </w:r>
      <w:proofErr w:type="gramStart"/>
      <w:r w:rsidRPr="00B96E91">
        <w:rPr>
          <w:lang w:val="fr-FR"/>
        </w:rPr>
        <w:t>);</w:t>
      </w:r>
      <w:proofErr w:type="gramEnd"/>
    </w:p>
    <w:p w14:paraId="3901F2E5" w14:textId="77777777" w:rsidR="00B96E91" w:rsidRPr="00B96E91" w:rsidRDefault="00B96E91" w:rsidP="00B96E91">
      <w:pPr>
        <w:rPr>
          <w:lang w:val="fr-FR"/>
        </w:rPr>
      </w:pPr>
      <w:r w:rsidRPr="00B96E91">
        <w:rPr>
          <w:lang w:val="fr-FR"/>
        </w:rPr>
        <w:t>}</w:t>
      </w:r>
    </w:p>
    <w:p w14:paraId="1AD01DBA" w14:textId="77777777" w:rsidR="00B96E91" w:rsidRPr="00B96E91" w:rsidRDefault="00B96E91" w:rsidP="00B96E91">
      <w:pPr>
        <w:rPr>
          <w:lang w:val="fr-FR"/>
        </w:rPr>
      </w:pPr>
      <w:r w:rsidRPr="00B96E91">
        <w:rPr>
          <w:b/>
          <w:bCs/>
          <w:lang w:val="fr-FR"/>
        </w:rPr>
        <w:t>Explication détaillée</w:t>
      </w:r>
    </w:p>
    <w:p w14:paraId="3D111694" w14:textId="77777777" w:rsidR="00B96E91" w:rsidRPr="00B96E91" w:rsidRDefault="00B96E91" w:rsidP="00B96E91">
      <w:pPr>
        <w:numPr>
          <w:ilvl w:val="0"/>
          <w:numId w:val="29"/>
        </w:numPr>
        <w:rPr>
          <w:lang w:val="fr-FR"/>
        </w:rPr>
      </w:pPr>
      <w:r w:rsidRPr="00B96E91">
        <w:rPr>
          <w:lang w:val="fr-FR"/>
        </w:rPr>
        <w:t>Cette méthode ajoute un plat au panier stocké en session.</w:t>
      </w:r>
    </w:p>
    <w:p w14:paraId="539BF379" w14:textId="77777777" w:rsidR="00B96E91" w:rsidRPr="00B96E91" w:rsidRDefault="00B96E91" w:rsidP="00B96E91">
      <w:pPr>
        <w:numPr>
          <w:ilvl w:val="0"/>
          <w:numId w:val="29"/>
        </w:numPr>
        <w:rPr>
          <w:lang w:val="fr-FR"/>
        </w:rPr>
      </w:pPr>
      <w:r w:rsidRPr="00B96E91">
        <w:rPr>
          <w:lang w:val="fr-FR"/>
        </w:rPr>
        <w:t>Si le plat existe déjà, on incrémente la quantité.</w:t>
      </w:r>
    </w:p>
    <w:p w14:paraId="20D83C48" w14:textId="77777777" w:rsidR="00B96E91" w:rsidRPr="00B96E91" w:rsidRDefault="00B96E91" w:rsidP="00B96E91">
      <w:pPr>
        <w:numPr>
          <w:ilvl w:val="0"/>
          <w:numId w:val="29"/>
        </w:numPr>
        <w:rPr>
          <w:lang w:val="fr-FR"/>
        </w:rPr>
      </w:pPr>
      <w:r w:rsidRPr="00B96E91">
        <w:rPr>
          <w:lang w:val="fr-FR"/>
        </w:rPr>
        <w:t>Le panier est persistant tant que la session de l’utilisateur reste active.</w:t>
      </w:r>
    </w:p>
    <w:p w14:paraId="228D4909" w14:textId="77777777" w:rsidR="00B96E91" w:rsidRPr="00B96E91" w:rsidRDefault="00B96E91" w:rsidP="00B96E91">
      <w:pPr>
        <w:numPr>
          <w:ilvl w:val="0"/>
          <w:numId w:val="29"/>
        </w:numPr>
        <w:rPr>
          <w:lang w:val="fr-FR"/>
        </w:rPr>
      </w:pPr>
      <w:r w:rsidRPr="00B96E91">
        <w:rPr>
          <w:lang w:val="fr-FR"/>
        </w:rPr>
        <w:t>Cela permet une expérience utilisateur fluide et rapide, sans base de données pour le panier temporaire.</w:t>
      </w:r>
    </w:p>
    <w:p w14:paraId="1422D160" w14:textId="34DAC594" w:rsidR="00B96E91" w:rsidRDefault="00C14B9E" w:rsidP="00263D00">
      <w:pPr>
        <w:rPr>
          <w:lang w:val="fr-FR"/>
        </w:rPr>
      </w:pPr>
      <w:r>
        <w:rPr>
          <w:lang w:val="fr-FR"/>
        </w:rPr>
        <w:lastRenderedPageBreak/>
        <w:t xml:space="preserve">Diagramme de </w:t>
      </w:r>
      <w:proofErr w:type="spellStart"/>
      <w:r>
        <w:rPr>
          <w:lang w:val="fr-FR"/>
        </w:rPr>
        <w:t>gantt</w:t>
      </w:r>
      <w:proofErr w:type="spellEnd"/>
      <w:r>
        <w:rPr>
          <w:lang w:val="fr-FR"/>
        </w:rPr>
        <w:t xml:space="preserve"> </w:t>
      </w:r>
      <w:r w:rsidRPr="00C14B9E">
        <w:rPr>
          <w:lang w:val="fr-FR"/>
        </w:rPr>
        <w:sym w:font="Wingdings" w:char="F0E0"/>
      </w:r>
    </w:p>
    <w:p w14:paraId="7E72E91B" w14:textId="005600AC" w:rsidR="00C14B9E" w:rsidRPr="00A35546" w:rsidRDefault="00B74B7A" w:rsidP="00263D00">
      <w:pPr>
        <w:rPr>
          <w:lang w:val="fr-FR"/>
        </w:rPr>
      </w:pPr>
      <w:r>
        <w:rPr>
          <w:noProof/>
        </w:rPr>
        <w:drawing>
          <wp:inline distT="0" distB="0" distL="0" distR="0" wp14:anchorId="491A28E0" wp14:editId="5C105E25">
            <wp:extent cx="5486400" cy="2084705"/>
            <wp:effectExtent l="0" t="0" r="0" b="0"/>
            <wp:docPr id="99784779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47798"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2084705"/>
                    </a:xfrm>
                    <a:prstGeom prst="rect">
                      <a:avLst/>
                    </a:prstGeom>
                  </pic:spPr>
                </pic:pic>
              </a:graphicData>
            </a:graphic>
          </wp:inline>
        </w:drawing>
      </w:r>
    </w:p>
    <w:sectPr w:rsidR="00C14B9E" w:rsidRPr="00A35546" w:rsidSect="00034616">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BEAC4" w14:textId="77777777" w:rsidR="00087AC0" w:rsidRDefault="00087AC0" w:rsidP="00263BA6">
      <w:pPr>
        <w:spacing w:after="0" w:line="240" w:lineRule="auto"/>
      </w:pPr>
      <w:r>
        <w:separator/>
      </w:r>
    </w:p>
  </w:endnote>
  <w:endnote w:type="continuationSeparator" w:id="0">
    <w:p w14:paraId="5CD63B9E" w14:textId="77777777" w:rsidR="00087AC0" w:rsidRDefault="00087AC0" w:rsidP="0026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957736"/>
      <w:docPartObj>
        <w:docPartGallery w:val="Page Numbers (Bottom of Page)"/>
        <w:docPartUnique/>
      </w:docPartObj>
    </w:sdtPr>
    <w:sdtContent>
      <w:p w14:paraId="5C68F430" w14:textId="3509AE0B" w:rsidR="00263BA6" w:rsidRDefault="00263BA6">
        <w:pPr>
          <w:pStyle w:val="Pieddepage"/>
        </w:pPr>
        <w:r>
          <w:rPr>
            <w:noProof/>
          </w:rPr>
          <mc:AlternateContent>
            <mc:Choice Requires="wps">
              <w:drawing>
                <wp:anchor distT="0" distB="0" distL="114300" distR="114300" simplePos="0" relativeHeight="251660288" behindDoc="0" locked="0" layoutInCell="1" allowOverlap="1" wp14:anchorId="6AC2B2EB" wp14:editId="00584FEC">
                  <wp:simplePos x="0" y="0"/>
                  <wp:positionH relativeFrom="margin">
                    <wp:align>center</wp:align>
                  </wp:positionH>
                  <wp:positionV relativeFrom="bottomMargin">
                    <wp:align>center</wp:align>
                  </wp:positionV>
                  <wp:extent cx="551815" cy="238760"/>
                  <wp:effectExtent l="19050" t="19050" r="19685" b="18415"/>
                  <wp:wrapNone/>
                  <wp:docPr id="1388896125"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19FDB83" w14:textId="77777777" w:rsidR="00263BA6" w:rsidRDefault="00263BA6">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AC2B2E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19FDB83" w14:textId="77777777" w:rsidR="00263BA6" w:rsidRDefault="00263BA6">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A56DE6D" wp14:editId="30CC35AF">
                  <wp:simplePos x="0" y="0"/>
                  <wp:positionH relativeFrom="margin">
                    <wp:align>center</wp:align>
                  </wp:positionH>
                  <wp:positionV relativeFrom="bottomMargin">
                    <wp:align>center</wp:align>
                  </wp:positionV>
                  <wp:extent cx="5518150" cy="0"/>
                  <wp:effectExtent l="9525" t="9525" r="6350" b="9525"/>
                  <wp:wrapNone/>
                  <wp:docPr id="1707399343"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5FFE2F"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4E666" w14:textId="77777777" w:rsidR="00087AC0" w:rsidRDefault="00087AC0" w:rsidP="00263BA6">
      <w:pPr>
        <w:spacing w:after="0" w:line="240" w:lineRule="auto"/>
      </w:pPr>
      <w:r>
        <w:separator/>
      </w:r>
    </w:p>
  </w:footnote>
  <w:footnote w:type="continuationSeparator" w:id="0">
    <w:p w14:paraId="0FD8B289" w14:textId="77777777" w:rsidR="00087AC0" w:rsidRDefault="00087AC0" w:rsidP="00263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E45628"/>
    <w:multiLevelType w:val="multilevel"/>
    <w:tmpl w:val="085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70DD4"/>
    <w:multiLevelType w:val="multilevel"/>
    <w:tmpl w:val="3D4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30E4C"/>
    <w:multiLevelType w:val="hybridMultilevel"/>
    <w:tmpl w:val="A440BF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0E42B40"/>
    <w:multiLevelType w:val="multilevel"/>
    <w:tmpl w:val="F8A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B219C"/>
    <w:multiLevelType w:val="multilevel"/>
    <w:tmpl w:val="2D1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10BCF"/>
    <w:multiLevelType w:val="multilevel"/>
    <w:tmpl w:val="8BD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E279F"/>
    <w:multiLevelType w:val="multilevel"/>
    <w:tmpl w:val="81F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6D07B3"/>
    <w:multiLevelType w:val="multilevel"/>
    <w:tmpl w:val="362E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77313"/>
    <w:multiLevelType w:val="multilevel"/>
    <w:tmpl w:val="D5ACC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B65CF"/>
    <w:multiLevelType w:val="multilevel"/>
    <w:tmpl w:val="0F881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5433A"/>
    <w:multiLevelType w:val="multilevel"/>
    <w:tmpl w:val="7902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47ABD"/>
    <w:multiLevelType w:val="multilevel"/>
    <w:tmpl w:val="D89C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8746A"/>
    <w:multiLevelType w:val="multilevel"/>
    <w:tmpl w:val="A96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DC6CFC"/>
    <w:multiLevelType w:val="multilevel"/>
    <w:tmpl w:val="A4AE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61287"/>
    <w:multiLevelType w:val="multilevel"/>
    <w:tmpl w:val="FA5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82231B"/>
    <w:multiLevelType w:val="multilevel"/>
    <w:tmpl w:val="F4A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536521"/>
    <w:multiLevelType w:val="multilevel"/>
    <w:tmpl w:val="DEB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DC13ED"/>
    <w:multiLevelType w:val="multilevel"/>
    <w:tmpl w:val="2FC8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65360C"/>
    <w:multiLevelType w:val="multilevel"/>
    <w:tmpl w:val="369EC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C708A"/>
    <w:multiLevelType w:val="multilevel"/>
    <w:tmpl w:val="49F2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008869">
    <w:abstractNumId w:val="8"/>
  </w:num>
  <w:num w:numId="2" w16cid:durableId="951060332">
    <w:abstractNumId w:val="6"/>
  </w:num>
  <w:num w:numId="3" w16cid:durableId="701131242">
    <w:abstractNumId w:val="5"/>
  </w:num>
  <w:num w:numId="4" w16cid:durableId="1512641304">
    <w:abstractNumId w:val="4"/>
  </w:num>
  <w:num w:numId="5" w16cid:durableId="1375080233">
    <w:abstractNumId w:val="7"/>
  </w:num>
  <w:num w:numId="6" w16cid:durableId="1242452157">
    <w:abstractNumId w:val="3"/>
  </w:num>
  <w:num w:numId="7" w16cid:durableId="909385773">
    <w:abstractNumId w:val="2"/>
  </w:num>
  <w:num w:numId="8" w16cid:durableId="1906917179">
    <w:abstractNumId w:val="1"/>
  </w:num>
  <w:num w:numId="9" w16cid:durableId="1264145908">
    <w:abstractNumId w:val="0"/>
  </w:num>
  <w:num w:numId="10" w16cid:durableId="810054052">
    <w:abstractNumId w:val="23"/>
  </w:num>
  <w:num w:numId="11" w16cid:durableId="1076241914">
    <w:abstractNumId w:val="20"/>
  </w:num>
  <w:num w:numId="12" w16cid:durableId="492188906">
    <w:abstractNumId w:val="17"/>
  </w:num>
  <w:num w:numId="13" w16cid:durableId="1386564693">
    <w:abstractNumId w:val="18"/>
  </w:num>
  <w:num w:numId="14" w16cid:durableId="367419071">
    <w:abstractNumId w:val="12"/>
  </w:num>
  <w:num w:numId="15" w16cid:durableId="1732650109">
    <w:abstractNumId w:val="13"/>
  </w:num>
  <w:num w:numId="16" w16cid:durableId="2129204100">
    <w:abstractNumId w:val="11"/>
  </w:num>
  <w:num w:numId="17" w16cid:durableId="928583336">
    <w:abstractNumId w:val="28"/>
  </w:num>
  <w:num w:numId="18" w16cid:durableId="756632246">
    <w:abstractNumId w:val="27"/>
  </w:num>
  <w:num w:numId="19" w16cid:durableId="2071921107">
    <w:abstractNumId w:val="22"/>
  </w:num>
  <w:num w:numId="20" w16cid:durableId="663701007">
    <w:abstractNumId w:val="10"/>
  </w:num>
  <w:num w:numId="21" w16cid:durableId="1991206498">
    <w:abstractNumId w:val="9"/>
  </w:num>
  <w:num w:numId="22" w16cid:durableId="1421634141">
    <w:abstractNumId w:val="16"/>
  </w:num>
  <w:num w:numId="23" w16cid:durableId="456948305">
    <w:abstractNumId w:val="19"/>
  </w:num>
  <w:num w:numId="24" w16cid:durableId="1306541876">
    <w:abstractNumId w:val="14"/>
  </w:num>
  <w:num w:numId="25" w16cid:durableId="1808742129">
    <w:abstractNumId w:val="26"/>
  </w:num>
  <w:num w:numId="26" w16cid:durableId="1204250827">
    <w:abstractNumId w:val="15"/>
  </w:num>
  <w:num w:numId="27" w16cid:durableId="326247315">
    <w:abstractNumId w:val="24"/>
  </w:num>
  <w:num w:numId="28" w16cid:durableId="1329136004">
    <w:abstractNumId w:val="25"/>
  </w:num>
  <w:num w:numId="29" w16cid:durableId="13822884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7AC0"/>
    <w:rsid w:val="0015074B"/>
    <w:rsid w:val="00196C12"/>
    <w:rsid w:val="001F28DA"/>
    <w:rsid w:val="00263BA6"/>
    <w:rsid w:val="00263D00"/>
    <w:rsid w:val="0029639D"/>
    <w:rsid w:val="002D1FE1"/>
    <w:rsid w:val="00326F90"/>
    <w:rsid w:val="00516687"/>
    <w:rsid w:val="007052C2"/>
    <w:rsid w:val="008256DC"/>
    <w:rsid w:val="0083692B"/>
    <w:rsid w:val="00982424"/>
    <w:rsid w:val="00A35546"/>
    <w:rsid w:val="00AA1D8D"/>
    <w:rsid w:val="00AC03E9"/>
    <w:rsid w:val="00AC6FA5"/>
    <w:rsid w:val="00B47730"/>
    <w:rsid w:val="00B74B7A"/>
    <w:rsid w:val="00B96E91"/>
    <w:rsid w:val="00C14B9E"/>
    <w:rsid w:val="00CA4136"/>
    <w:rsid w:val="00CB0664"/>
    <w:rsid w:val="00E346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ECB300"/>
  <w14:defaultImageDpi w14:val="300"/>
  <w15:docId w15:val="{196592D2-D5C2-45D5-9C4F-E7560D88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A35546"/>
    <w:rPr>
      <w:color w:val="0000FF" w:themeColor="hyperlink"/>
      <w:u w:val="single"/>
    </w:rPr>
  </w:style>
  <w:style w:type="character" w:styleId="Mentionnonrsolue">
    <w:name w:val="Unresolved Mention"/>
    <w:basedOn w:val="Policepardfaut"/>
    <w:uiPriority w:val="99"/>
    <w:semiHidden/>
    <w:unhideWhenUsed/>
    <w:rsid w:val="00A35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307363">
      <w:bodyDiv w:val="1"/>
      <w:marLeft w:val="0"/>
      <w:marRight w:val="0"/>
      <w:marTop w:val="0"/>
      <w:marBottom w:val="0"/>
      <w:divBdr>
        <w:top w:val="none" w:sz="0" w:space="0" w:color="auto"/>
        <w:left w:val="none" w:sz="0" w:space="0" w:color="auto"/>
        <w:bottom w:val="none" w:sz="0" w:space="0" w:color="auto"/>
        <w:right w:val="none" w:sz="0" w:space="0" w:color="auto"/>
      </w:divBdr>
    </w:div>
    <w:div w:id="308360704">
      <w:bodyDiv w:val="1"/>
      <w:marLeft w:val="0"/>
      <w:marRight w:val="0"/>
      <w:marTop w:val="0"/>
      <w:marBottom w:val="0"/>
      <w:divBdr>
        <w:top w:val="none" w:sz="0" w:space="0" w:color="auto"/>
        <w:left w:val="none" w:sz="0" w:space="0" w:color="auto"/>
        <w:bottom w:val="none" w:sz="0" w:space="0" w:color="auto"/>
        <w:right w:val="none" w:sz="0" w:space="0" w:color="auto"/>
      </w:divBdr>
    </w:div>
    <w:div w:id="442922022">
      <w:bodyDiv w:val="1"/>
      <w:marLeft w:val="0"/>
      <w:marRight w:val="0"/>
      <w:marTop w:val="0"/>
      <w:marBottom w:val="0"/>
      <w:divBdr>
        <w:top w:val="none" w:sz="0" w:space="0" w:color="auto"/>
        <w:left w:val="none" w:sz="0" w:space="0" w:color="auto"/>
        <w:bottom w:val="none" w:sz="0" w:space="0" w:color="auto"/>
        <w:right w:val="none" w:sz="0" w:space="0" w:color="auto"/>
      </w:divBdr>
    </w:div>
    <w:div w:id="443311195">
      <w:bodyDiv w:val="1"/>
      <w:marLeft w:val="0"/>
      <w:marRight w:val="0"/>
      <w:marTop w:val="0"/>
      <w:marBottom w:val="0"/>
      <w:divBdr>
        <w:top w:val="none" w:sz="0" w:space="0" w:color="auto"/>
        <w:left w:val="none" w:sz="0" w:space="0" w:color="auto"/>
        <w:bottom w:val="none" w:sz="0" w:space="0" w:color="auto"/>
        <w:right w:val="none" w:sz="0" w:space="0" w:color="auto"/>
      </w:divBdr>
      <w:divsChild>
        <w:div w:id="1371954852">
          <w:marLeft w:val="0"/>
          <w:marRight w:val="0"/>
          <w:marTop w:val="0"/>
          <w:marBottom w:val="0"/>
          <w:divBdr>
            <w:top w:val="none" w:sz="0" w:space="0" w:color="auto"/>
            <w:left w:val="none" w:sz="0" w:space="0" w:color="auto"/>
            <w:bottom w:val="none" w:sz="0" w:space="0" w:color="auto"/>
            <w:right w:val="none" w:sz="0" w:space="0" w:color="auto"/>
          </w:divBdr>
          <w:divsChild>
            <w:div w:id="17238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0735">
      <w:bodyDiv w:val="1"/>
      <w:marLeft w:val="0"/>
      <w:marRight w:val="0"/>
      <w:marTop w:val="0"/>
      <w:marBottom w:val="0"/>
      <w:divBdr>
        <w:top w:val="none" w:sz="0" w:space="0" w:color="auto"/>
        <w:left w:val="none" w:sz="0" w:space="0" w:color="auto"/>
        <w:bottom w:val="none" w:sz="0" w:space="0" w:color="auto"/>
        <w:right w:val="none" w:sz="0" w:space="0" w:color="auto"/>
      </w:divBdr>
    </w:div>
    <w:div w:id="659577406">
      <w:bodyDiv w:val="1"/>
      <w:marLeft w:val="0"/>
      <w:marRight w:val="0"/>
      <w:marTop w:val="0"/>
      <w:marBottom w:val="0"/>
      <w:divBdr>
        <w:top w:val="none" w:sz="0" w:space="0" w:color="auto"/>
        <w:left w:val="none" w:sz="0" w:space="0" w:color="auto"/>
        <w:bottom w:val="none" w:sz="0" w:space="0" w:color="auto"/>
        <w:right w:val="none" w:sz="0" w:space="0" w:color="auto"/>
      </w:divBdr>
    </w:div>
    <w:div w:id="70314095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53">
          <w:marLeft w:val="0"/>
          <w:marRight w:val="0"/>
          <w:marTop w:val="0"/>
          <w:marBottom w:val="0"/>
          <w:divBdr>
            <w:top w:val="single" w:sz="2" w:space="0" w:color="C0C1C6"/>
            <w:left w:val="single" w:sz="2" w:space="0" w:color="C0C1C6"/>
            <w:bottom w:val="single" w:sz="2" w:space="0" w:color="C0C1C6"/>
            <w:right w:val="single" w:sz="2" w:space="0" w:color="C0C1C6"/>
          </w:divBdr>
        </w:div>
        <w:div w:id="1893804066">
          <w:marLeft w:val="0"/>
          <w:marRight w:val="0"/>
          <w:marTop w:val="0"/>
          <w:marBottom w:val="0"/>
          <w:divBdr>
            <w:top w:val="single" w:sz="2" w:space="0" w:color="C0C1C6"/>
            <w:left w:val="single" w:sz="2" w:space="0" w:color="C0C1C6"/>
            <w:bottom w:val="single" w:sz="2" w:space="0" w:color="C0C1C6"/>
            <w:right w:val="single" w:sz="2" w:space="0" w:color="C0C1C6"/>
          </w:divBdr>
        </w:div>
        <w:div w:id="2137482237">
          <w:marLeft w:val="0"/>
          <w:marRight w:val="0"/>
          <w:marTop w:val="0"/>
          <w:marBottom w:val="0"/>
          <w:divBdr>
            <w:top w:val="single" w:sz="2" w:space="0" w:color="C0C1C6"/>
            <w:left w:val="single" w:sz="2" w:space="0" w:color="C0C1C6"/>
            <w:bottom w:val="single" w:sz="2" w:space="0" w:color="C0C1C6"/>
            <w:right w:val="single" w:sz="2" w:space="0" w:color="C0C1C6"/>
          </w:divBdr>
          <w:divsChild>
            <w:div w:id="731387482">
              <w:marLeft w:val="0"/>
              <w:marRight w:val="0"/>
              <w:marTop w:val="0"/>
              <w:marBottom w:val="0"/>
              <w:divBdr>
                <w:top w:val="single" w:sz="2" w:space="0" w:color="C0C1C6"/>
                <w:left w:val="single" w:sz="2" w:space="0" w:color="C0C1C6"/>
                <w:bottom w:val="single" w:sz="2" w:space="0" w:color="C0C1C6"/>
                <w:right w:val="single" w:sz="2" w:space="0" w:color="C0C1C6"/>
              </w:divBdr>
              <w:divsChild>
                <w:div w:id="65301606">
                  <w:marLeft w:val="0"/>
                  <w:marRight w:val="0"/>
                  <w:marTop w:val="0"/>
                  <w:marBottom w:val="0"/>
                  <w:divBdr>
                    <w:top w:val="single" w:sz="6" w:space="0" w:color="auto"/>
                    <w:left w:val="single" w:sz="6" w:space="0" w:color="auto"/>
                    <w:bottom w:val="single" w:sz="6" w:space="0" w:color="auto"/>
                    <w:right w:val="single" w:sz="6" w:space="0" w:color="auto"/>
                  </w:divBdr>
                  <w:divsChild>
                    <w:div w:id="595944384">
                      <w:marLeft w:val="0"/>
                      <w:marRight w:val="0"/>
                      <w:marTop w:val="0"/>
                      <w:marBottom w:val="0"/>
                      <w:divBdr>
                        <w:top w:val="single" w:sz="2" w:space="0" w:color="C0C1C6"/>
                        <w:left w:val="single" w:sz="2" w:space="0" w:color="C0C1C6"/>
                        <w:bottom w:val="single" w:sz="2" w:space="0" w:color="C0C1C6"/>
                        <w:right w:val="single" w:sz="2" w:space="0" w:color="C0C1C6"/>
                      </w:divBdr>
                    </w:div>
                    <w:div w:id="14770690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98022862">
                  <w:marLeft w:val="0"/>
                  <w:marRight w:val="0"/>
                  <w:marTop w:val="0"/>
                  <w:marBottom w:val="0"/>
                  <w:divBdr>
                    <w:top w:val="single" w:sz="6" w:space="0" w:color="auto"/>
                    <w:left w:val="single" w:sz="6" w:space="0" w:color="auto"/>
                    <w:bottom w:val="single" w:sz="6" w:space="0" w:color="auto"/>
                    <w:right w:val="single" w:sz="6" w:space="0" w:color="auto"/>
                  </w:divBdr>
                  <w:divsChild>
                    <w:div w:id="771587529">
                      <w:marLeft w:val="0"/>
                      <w:marRight w:val="0"/>
                      <w:marTop w:val="0"/>
                      <w:marBottom w:val="0"/>
                      <w:divBdr>
                        <w:top w:val="single" w:sz="2" w:space="0" w:color="C0C1C6"/>
                        <w:left w:val="single" w:sz="2" w:space="0" w:color="C0C1C6"/>
                        <w:bottom w:val="single" w:sz="2" w:space="0" w:color="C0C1C6"/>
                        <w:right w:val="single" w:sz="2" w:space="0" w:color="C0C1C6"/>
                      </w:divBdr>
                      <w:divsChild>
                        <w:div w:id="102355838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39950472">
          <w:marLeft w:val="0"/>
          <w:marRight w:val="0"/>
          <w:marTop w:val="0"/>
          <w:marBottom w:val="0"/>
          <w:divBdr>
            <w:top w:val="single" w:sz="2" w:space="0" w:color="C0C1C6"/>
            <w:left w:val="single" w:sz="2" w:space="0" w:color="C0C1C6"/>
            <w:bottom w:val="single" w:sz="2" w:space="0" w:color="C0C1C6"/>
            <w:right w:val="single" w:sz="2" w:space="0" w:color="C0C1C6"/>
          </w:divBdr>
        </w:div>
        <w:div w:id="975719427">
          <w:marLeft w:val="0"/>
          <w:marRight w:val="0"/>
          <w:marTop w:val="0"/>
          <w:marBottom w:val="0"/>
          <w:divBdr>
            <w:top w:val="single" w:sz="2" w:space="0" w:color="C0C1C6"/>
            <w:left w:val="single" w:sz="2" w:space="0" w:color="C0C1C6"/>
            <w:bottom w:val="single" w:sz="2" w:space="0" w:color="C0C1C6"/>
            <w:right w:val="single" w:sz="2" w:space="0" w:color="C0C1C6"/>
          </w:divBdr>
        </w:div>
        <w:div w:id="713818960">
          <w:marLeft w:val="0"/>
          <w:marRight w:val="0"/>
          <w:marTop w:val="0"/>
          <w:marBottom w:val="0"/>
          <w:divBdr>
            <w:top w:val="single" w:sz="2" w:space="0" w:color="C0C1C6"/>
            <w:left w:val="single" w:sz="2" w:space="0" w:color="C0C1C6"/>
            <w:bottom w:val="single" w:sz="2" w:space="0" w:color="C0C1C6"/>
            <w:right w:val="single" w:sz="2" w:space="0" w:color="C0C1C6"/>
          </w:divBdr>
        </w:div>
        <w:div w:id="489055413">
          <w:marLeft w:val="0"/>
          <w:marRight w:val="0"/>
          <w:marTop w:val="0"/>
          <w:marBottom w:val="0"/>
          <w:divBdr>
            <w:top w:val="single" w:sz="2" w:space="0" w:color="C0C1C6"/>
            <w:left w:val="single" w:sz="2" w:space="0" w:color="C0C1C6"/>
            <w:bottom w:val="single" w:sz="2" w:space="0" w:color="C0C1C6"/>
            <w:right w:val="single" w:sz="2" w:space="0" w:color="C0C1C6"/>
          </w:divBdr>
        </w:div>
        <w:div w:id="810942472">
          <w:marLeft w:val="0"/>
          <w:marRight w:val="0"/>
          <w:marTop w:val="0"/>
          <w:marBottom w:val="0"/>
          <w:divBdr>
            <w:top w:val="single" w:sz="2" w:space="0" w:color="C0C1C6"/>
            <w:left w:val="single" w:sz="2" w:space="0" w:color="C0C1C6"/>
            <w:bottom w:val="single" w:sz="2" w:space="0" w:color="C0C1C6"/>
            <w:right w:val="single" w:sz="2" w:space="0" w:color="C0C1C6"/>
          </w:divBdr>
          <w:divsChild>
            <w:div w:id="1035036010">
              <w:marLeft w:val="0"/>
              <w:marRight w:val="0"/>
              <w:marTop w:val="0"/>
              <w:marBottom w:val="0"/>
              <w:divBdr>
                <w:top w:val="single" w:sz="2" w:space="0" w:color="C0C1C6"/>
                <w:left w:val="single" w:sz="2" w:space="0" w:color="C0C1C6"/>
                <w:bottom w:val="single" w:sz="2" w:space="0" w:color="C0C1C6"/>
                <w:right w:val="single" w:sz="2" w:space="0" w:color="C0C1C6"/>
              </w:divBdr>
              <w:divsChild>
                <w:div w:id="1054162006">
                  <w:marLeft w:val="0"/>
                  <w:marRight w:val="0"/>
                  <w:marTop w:val="0"/>
                  <w:marBottom w:val="0"/>
                  <w:divBdr>
                    <w:top w:val="single" w:sz="6" w:space="0" w:color="auto"/>
                    <w:left w:val="single" w:sz="6" w:space="0" w:color="auto"/>
                    <w:bottom w:val="single" w:sz="6" w:space="0" w:color="auto"/>
                    <w:right w:val="single" w:sz="6" w:space="0" w:color="auto"/>
                  </w:divBdr>
                  <w:divsChild>
                    <w:div w:id="198249650">
                      <w:marLeft w:val="0"/>
                      <w:marRight w:val="0"/>
                      <w:marTop w:val="0"/>
                      <w:marBottom w:val="0"/>
                      <w:divBdr>
                        <w:top w:val="single" w:sz="2" w:space="0" w:color="C0C1C6"/>
                        <w:left w:val="single" w:sz="2" w:space="0" w:color="C0C1C6"/>
                        <w:bottom w:val="single" w:sz="2" w:space="0" w:color="C0C1C6"/>
                        <w:right w:val="single" w:sz="2" w:space="0" w:color="C0C1C6"/>
                      </w:divBdr>
                    </w:div>
                    <w:div w:id="6167179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21541891">
                  <w:marLeft w:val="0"/>
                  <w:marRight w:val="0"/>
                  <w:marTop w:val="0"/>
                  <w:marBottom w:val="0"/>
                  <w:divBdr>
                    <w:top w:val="single" w:sz="6" w:space="0" w:color="auto"/>
                    <w:left w:val="single" w:sz="6" w:space="0" w:color="auto"/>
                    <w:bottom w:val="single" w:sz="6" w:space="0" w:color="auto"/>
                    <w:right w:val="single" w:sz="6" w:space="0" w:color="auto"/>
                  </w:divBdr>
                  <w:divsChild>
                    <w:div w:id="1029181628">
                      <w:marLeft w:val="0"/>
                      <w:marRight w:val="0"/>
                      <w:marTop w:val="0"/>
                      <w:marBottom w:val="0"/>
                      <w:divBdr>
                        <w:top w:val="single" w:sz="2" w:space="0" w:color="C0C1C6"/>
                        <w:left w:val="single" w:sz="2" w:space="0" w:color="C0C1C6"/>
                        <w:bottom w:val="single" w:sz="2" w:space="0" w:color="C0C1C6"/>
                        <w:right w:val="single" w:sz="2" w:space="0" w:color="C0C1C6"/>
                      </w:divBdr>
                      <w:divsChild>
                        <w:div w:id="144888940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816840825">
          <w:marLeft w:val="0"/>
          <w:marRight w:val="0"/>
          <w:marTop w:val="0"/>
          <w:marBottom w:val="0"/>
          <w:divBdr>
            <w:top w:val="single" w:sz="2" w:space="0" w:color="C0C1C6"/>
            <w:left w:val="single" w:sz="2" w:space="0" w:color="C0C1C6"/>
            <w:bottom w:val="single" w:sz="2" w:space="0" w:color="C0C1C6"/>
            <w:right w:val="single" w:sz="2" w:space="0" w:color="C0C1C6"/>
          </w:divBdr>
        </w:div>
        <w:div w:id="706415739">
          <w:marLeft w:val="0"/>
          <w:marRight w:val="0"/>
          <w:marTop w:val="0"/>
          <w:marBottom w:val="0"/>
          <w:divBdr>
            <w:top w:val="single" w:sz="2" w:space="0" w:color="C0C1C6"/>
            <w:left w:val="single" w:sz="2" w:space="0" w:color="C0C1C6"/>
            <w:bottom w:val="single" w:sz="2" w:space="0" w:color="C0C1C6"/>
            <w:right w:val="single" w:sz="2" w:space="0" w:color="C0C1C6"/>
          </w:divBdr>
        </w:div>
        <w:div w:id="1500341484">
          <w:marLeft w:val="0"/>
          <w:marRight w:val="0"/>
          <w:marTop w:val="0"/>
          <w:marBottom w:val="0"/>
          <w:divBdr>
            <w:top w:val="single" w:sz="2" w:space="0" w:color="C0C1C6"/>
            <w:left w:val="single" w:sz="2" w:space="0" w:color="C0C1C6"/>
            <w:bottom w:val="single" w:sz="2" w:space="0" w:color="C0C1C6"/>
            <w:right w:val="single" w:sz="2" w:space="0" w:color="C0C1C6"/>
          </w:divBdr>
        </w:div>
        <w:div w:id="1572693983">
          <w:marLeft w:val="0"/>
          <w:marRight w:val="0"/>
          <w:marTop w:val="0"/>
          <w:marBottom w:val="0"/>
          <w:divBdr>
            <w:top w:val="single" w:sz="2" w:space="0" w:color="C0C1C6"/>
            <w:left w:val="single" w:sz="2" w:space="0" w:color="C0C1C6"/>
            <w:bottom w:val="single" w:sz="2" w:space="0" w:color="C0C1C6"/>
            <w:right w:val="single" w:sz="2" w:space="0" w:color="C0C1C6"/>
          </w:divBdr>
        </w:div>
        <w:div w:id="705836875">
          <w:marLeft w:val="0"/>
          <w:marRight w:val="0"/>
          <w:marTop w:val="0"/>
          <w:marBottom w:val="0"/>
          <w:divBdr>
            <w:top w:val="single" w:sz="2" w:space="0" w:color="C0C1C6"/>
            <w:left w:val="single" w:sz="2" w:space="0" w:color="C0C1C6"/>
            <w:bottom w:val="single" w:sz="2" w:space="0" w:color="C0C1C6"/>
            <w:right w:val="single" w:sz="2" w:space="0" w:color="C0C1C6"/>
          </w:divBdr>
          <w:divsChild>
            <w:div w:id="1283537425">
              <w:marLeft w:val="0"/>
              <w:marRight w:val="0"/>
              <w:marTop w:val="0"/>
              <w:marBottom w:val="0"/>
              <w:divBdr>
                <w:top w:val="single" w:sz="2" w:space="0" w:color="C0C1C6"/>
                <w:left w:val="single" w:sz="2" w:space="0" w:color="C0C1C6"/>
                <w:bottom w:val="single" w:sz="2" w:space="0" w:color="C0C1C6"/>
                <w:right w:val="single" w:sz="2" w:space="0" w:color="C0C1C6"/>
              </w:divBdr>
              <w:divsChild>
                <w:div w:id="471868423">
                  <w:marLeft w:val="0"/>
                  <w:marRight w:val="0"/>
                  <w:marTop w:val="0"/>
                  <w:marBottom w:val="0"/>
                  <w:divBdr>
                    <w:top w:val="single" w:sz="6" w:space="0" w:color="auto"/>
                    <w:left w:val="single" w:sz="6" w:space="0" w:color="auto"/>
                    <w:bottom w:val="single" w:sz="6" w:space="0" w:color="auto"/>
                    <w:right w:val="single" w:sz="6" w:space="0" w:color="auto"/>
                  </w:divBdr>
                  <w:divsChild>
                    <w:div w:id="1868791546">
                      <w:marLeft w:val="0"/>
                      <w:marRight w:val="0"/>
                      <w:marTop w:val="0"/>
                      <w:marBottom w:val="0"/>
                      <w:divBdr>
                        <w:top w:val="single" w:sz="2" w:space="0" w:color="C0C1C6"/>
                        <w:left w:val="single" w:sz="2" w:space="0" w:color="C0C1C6"/>
                        <w:bottom w:val="single" w:sz="2" w:space="0" w:color="C0C1C6"/>
                        <w:right w:val="single" w:sz="2" w:space="0" w:color="C0C1C6"/>
                      </w:divBdr>
                    </w:div>
                    <w:div w:id="18198093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71309792">
                  <w:marLeft w:val="0"/>
                  <w:marRight w:val="0"/>
                  <w:marTop w:val="0"/>
                  <w:marBottom w:val="0"/>
                  <w:divBdr>
                    <w:top w:val="single" w:sz="6" w:space="0" w:color="auto"/>
                    <w:left w:val="single" w:sz="6" w:space="0" w:color="auto"/>
                    <w:bottom w:val="single" w:sz="6" w:space="0" w:color="auto"/>
                    <w:right w:val="single" w:sz="6" w:space="0" w:color="auto"/>
                  </w:divBdr>
                  <w:divsChild>
                    <w:div w:id="518810130">
                      <w:marLeft w:val="0"/>
                      <w:marRight w:val="0"/>
                      <w:marTop w:val="0"/>
                      <w:marBottom w:val="0"/>
                      <w:divBdr>
                        <w:top w:val="single" w:sz="2" w:space="0" w:color="C0C1C6"/>
                        <w:left w:val="single" w:sz="2" w:space="0" w:color="C0C1C6"/>
                        <w:bottom w:val="single" w:sz="2" w:space="0" w:color="C0C1C6"/>
                        <w:right w:val="single" w:sz="2" w:space="0" w:color="C0C1C6"/>
                      </w:divBdr>
                      <w:divsChild>
                        <w:div w:id="69022757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518694639">
          <w:marLeft w:val="0"/>
          <w:marRight w:val="0"/>
          <w:marTop w:val="0"/>
          <w:marBottom w:val="0"/>
          <w:divBdr>
            <w:top w:val="single" w:sz="2" w:space="0" w:color="C0C1C6"/>
            <w:left w:val="single" w:sz="2" w:space="0" w:color="C0C1C6"/>
            <w:bottom w:val="single" w:sz="2" w:space="0" w:color="C0C1C6"/>
            <w:right w:val="single" w:sz="2" w:space="0" w:color="C0C1C6"/>
          </w:divBdr>
        </w:div>
        <w:div w:id="1986818117">
          <w:marLeft w:val="0"/>
          <w:marRight w:val="0"/>
          <w:marTop w:val="0"/>
          <w:marBottom w:val="0"/>
          <w:divBdr>
            <w:top w:val="single" w:sz="2" w:space="0" w:color="C0C1C6"/>
            <w:left w:val="single" w:sz="2" w:space="0" w:color="C0C1C6"/>
            <w:bottom w:val="single" w:sz="2" w:space="0" w:color="C0C1C6"/>
            <w:right w:val="single" w:sz="2" w:space="0" w:color="C0C1C6"/>
          </w:divBdr>
        </w:div>
        <w:div w:id="1046569448">
          <w:marLeft w:val="0"/>
          <w:marRight w:val="0"/>
          <w:marTop w:val="0"/>
          <w:marBottom w:val="0"/>
          <w:divBdr>
            <w:top w:val="single" w:sz="2" w:space="0" w:color="C0C1C6"/>
            <w:left w:val="single" w:sz="2" w:space="0" w:color="C0C1C6"/>
            <w:bottom w:val="single" w:sz="2" w:space="0" w:color="C0C1C6"/>
            <w:right w:val="single" w:sz="2" w:space="0" w:color="C0C1C6"/>
          </w:divBdr>
        </w:div>
        <w:div w:id="336813776">
          <w:marLeft w:val="0"/>
          <w:marRight w:val="0"/>
          <w:marTop w:val="0"/>
          <w:marBottom w:val="0"/>
          <w:divBdr>
            <w:top w:val="single" w:sz="2" w:space="0" w:color="C0C1C6"/>
            <w:left w:val="single" w:sz="2" w:space="0" w:color="C0C1C6"/>
            <w:bottom w:val="single" w:sz="2" w:space="0" w:color="C0C1C6"/>
            <w:right w:val="single" w:sz="2" w:space="0" w:color="C0C1C6"/>
          </w:divBdr>
        </w:div>
        <w:div w:id="972249038">
          <w:marLeft w:val="0"/>
          <w:marRight w:val="0"/>
          <w:marTop w:val="0"/>
          <w:marBottom w:val="0"/>
          <w:divBdr>
            <w:top w:val="single" w:sz="2" w:space="0" w:color="C0C1C6"/>
            <w:left w:val="single" w:sz="2" w:space="0" w:color="C0C1C6"/>
            <w:bottom w:val="single" w:sz="2" w:space="0" w:color="C0C1C6"/>
            <w:right w:val="single" w:sz="2" w:space="0" w:color="C0C1C6"/>
          </w:divBdr>
          <w:divsChild>
            <w:div w:id="840389623">
              <w:marLeft w:val="0"/>
              <w:marRight w:val="0"/>
              <w:marTop w:val="0"/>
              <w:marBottom w:val="0"/>
              <w:divBdr>
                <w:top w:val="single" w:sz="2" w:space="0" w:color="C0C1C6"/>
                <w:left w:val="single" w:sz="2" w:space="0" w:color="C0C1C6"/>
                <w:bottom w:val="single" w:sz="2" w:space="0" w:color="C0C1C6"/>
                <w:right w:val="single" w:sz="2" w:space="0" w:color="C0C1C6"/>
              </w:divBdr>
              <w:divsChild>
                <w:div w:id="1455052177">
                  <w:marLeft w:val="0"/>
                  <w:marRight w:val="0"/>
                  <w:marTop w:val="0"/>
                  <w:marBottom w:val="0"/>
                  <w:divBdr>
                    <w:top w:val="single" w:sz="6" w:space="0" w:color="auto"/>
                    <w:left w:val="single" w:sz="6" w:space="0" w:color="auto"/>
                    <w:bottom w:val="single" w:sz="6" w:space="0" w:color="auto"/>
                    <w:right w:val="single" w:sz="6" w:space="0" w:color="auto"/>
                  </w:divBdr>
                  <w:divsChild>
                    <w:div w:id="1818103958">
                      <w:marLeft w:val="0"/>
                      <w:marRight w:val="0"/>
                      <w:marTop w:val="0"/>
                      <w:marBottom w:val="0"/>
                      <w:divBdr>
                        <w:top w:val="single" w:sz="2" w:space="0" w:color="C0C1C6"/>
                        <w:left w:val="single" w:sz="2" w:space="0" w:color="C0C1C6"/>
                        <w:bottom w:val="single" w:sz="2" w:space="0" w:color="C0C1C6"/>
                        <w:right w:val="single" w:sz="2" w:space="0" w:color="C0C1C6"/>
                      </w:divBdr>
                    </w:div>
                    <w:div w:id="16285848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25732744">
                  <w:marLeft w:val="0"/>
                  <w:marRight w:val="0"/>
                  <w:marTop w:val="0"/>
                  <w:marBottom w:val="0"/>
                  <w:divBdr>
                    <w:top w:val="single" w:sz="6" w:space="0" w:color="auto"/>
                    <w:left w:val="single" w:sz="6" w:space="0" w:color="auto"/>
                    <w:bottom w:val="single" w:sz="6" w:space="0" w:color="auto"/>
                    <w:right w:val="single" w:sz="6" w:space="0" w:color="auto"/>
                  </w:divBdr>
                  <w:divsChild>
                    <w:div w:id="1342929942">
                      <w:marLeft w:val="0"/>
                      <w:marRight w:val="0"/>
                      <w:marTop w:val="0"/>
                      <w:marBottom w:val="0"/>
                      <w:divBdr>
                        <w:top w:val="single" w:sz="2" w:space="0" w:color="C0C1C6"/>
                        <w:left w:val="single" w:sz="2" w:space="0" w:color="C0C1C6"/>
                        <w:bottom w:val="single" w:sz="2" w:space="0" w:color="C0C1C6"/>
                        <w:right w:val="single" w:sz="2" w:space="0" w:color="C0C1C6"/>
                      </w:divBdr>
                      <w:divsChild>
                        <w:div w:id="117449678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38756465">
          <w:marLeft w:val="0"/>
          <w:marRight w:val="0"/>
          <w:marTop w:val="0"/>
          <w:marBottom w:val="0"/>
          <w:divBdr>
            <w:top w:val="single" w:sz="2" w:space="0" w:color="C0C1C6"/>
            <w:left w:val="single" w:sz="2" w:space="0" w:color="C0C1C6"/>
            <w:bottom w:val="single" w:sz="2" w:space="0" w:color="C0C1C6"/>
            <w:right w:val="single" w:sz="2" w:space="0" w:color="C0C1C6"/>
          </w:divBdr>
        </w:div>
        <w:div w:id="1044015062">
          <w:marLeft w:val="0"/>
          <w:marRight w:val="0"/>
          <w:marTop w:val="0"/>
          <w:marBottom w:val="0"/>
          <w:divBdr>
            <w:top w:val="single" w:sz="2" w:space="0" w:color="C0C1C6"/>
            <w:left w:val="single" w:sz="2" w:space="0" w:color="C0C1C6"/>
            <w:bottom w:val="single" w:sz="2" w:space="0" w:color="C0C1C6"/>
            <w:right w:val="single" w:sz="2" w:space="0" w:color="C0C1C6"/>
          </w:divBdr>
        </w:div>
        <w:div w:id="856231103">
          <w:marLeft w:val="0"/>
          <w:marRight w:val="0"/>
          <w:marTop w:val="0"/>
          <w:marBottom w:val="0"/>
          <w:divBdr>
            <w:top w:val="single" w:sz="2" w:space="0" w:color="C0C1C6"/>
            <w:left w:val="single" w:sz="2" w:space="0" w:color="C0C1C6"/>
            <w:bottom w:val="single" w:sz="2" w:space="0" w:color="C0C1C6"/>
            <w:right w:val="single" w:sz="2" w:space="0" w:color="C0C1C6"/>
          </w:divBdr>
        </w:div>
        <w:div w:id="207500428">
          <w:marLeft w:val="0"/>
          <w:marRight w:val="0"/>
          <w:marTop w:val="0"/>
          <w:marBottom w:val="0"/>
          <w:divBdr>
            <w:top w:val="single" w:sz="2" w:space="0" w:color="C0C1C6"/>
            <w:left w:val="single" w:sz="2" w:space="0" w:color="C0C1C6"/>
            <w:bottom w:val="single" w:sz="2" w:space="0" w:color="C0C1C6"/>
            <w:right w:val="single" w:sz="2" w:space="0" w:color="C0C1C6"/>
          </w:divBdr>
        </w:div>
        <w:div w:id="702175232">
          <w:marLeft w:val="0"/>
          <w:marRight w:val="0"/>
          <w:marTop w:val="0"/>
          <w:marBottom w:val="0"/>
          <w:divBdr>
            <w:top w:val="single" w:sz="2" w:space="0" w:color="C0C1C6"/>
            <w:left w:val="single" w:sz="2" w:space="0" w:color="C0C1C6"/>
            <w:bottom w:val="single" w:sz="2" w:space="0" w:color="C0C1C6"/>
            <w:right w:val="single" w:sz="2" w:space="0" w:color="C0C1C6"/>
          </w:divBdr>
          <w:divsChild>
            <w:div w:id="2082175776">
              <w:marLeft w:val="0"/>
              <w:marRight w:val="0"/>
              <w:marTop w:val="0"/>
              <w:marBottom w:val="0"/>
              <w:divBdr>
                <w:top w:val="single" w:sz="2" w:space="0" w:color="C0C1C6"/>
                <w:left w:val="single" w:sz="2" w:space="0" w:color="C0C1C6"/>
                <w:bottom w:val="single" w:sz="2" w:space="0" w:color="C0C1C6"/>
                <w:right w:val="single" w:sz="2" w:space="0" w:color="C0C1C6"/>
              </w:divBdr>
              <w:divsChild>
                <w:div w:id="1864393676">
                  <w:marLeft w:val="0"/>
                  <w:marRight w:val="0"/>
                  <w:marTop w:val="0"/>
                  <w:marBottom w:val="0"/>
                  <w:divBdr>
                    <w:top w:val="single" w:sz="6" w:space="0" w:color="auto"/>
                    <w:left w:val="single" w:sz="6" w:space="0" w:color="auto"/>
                    <w:bottom w:val="single" w:sz="6" w:space="0" w:color="auto"/>
                    <w:right w:val="single" w:sz="6" w:space="0" w:color="auto"/>
                  </w:divBdr>
                  <w:divsChild>
                    <w:div w:id="32003664">
                      <w:marLeft w:val="0"/>
                      <w:marRight w:val="0"/>
                      <w:marTop w:val="0"/>
                      <w:marBottom w:val="0"/>
                      <w:divBdr>
                        <w:top w:val="single" w:sz="2" w:space="0" w:color="C0C1C6"/>
                        <w:left w:val="single" w:sz="2" w:space="0" w:color="C0C1C6"/>
                        <w:bottom w:val="single" w:sz="2" w:space="0" w:color="C0C1C6"/>
                        <w:right w:val="single" w:sz="2" w:space="0" w:color="C0C1C6"/>
                      </w:divBdr>
                    </w:div>
                    <w:div w:id="13363049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39067669">
                  <w:marLeft w:val="0"/>
                  <w:marRight w:val="0"/>
                  <w:marTop w:val="0"/>
                  <w:marBottom w:val="0"/>
                  <w:divBdr>
                    <w:top w:val="single" w:sz="6" w:space="0" w:color="auto"/>
                    <w:left w:val="single" w:sz="6" w:space="0" w:color="auto"/>
                    <w:bottom w:val="single" w:sz="6" w:space="0" w:color="auto"/>
                    <w:right w:val="single" w:sz="6" w:space="0" w:color="auto"/>
                  </w:divBdr>
                  <w:divsChild>
                    <w:div w:id="1889880484">
                      <w:marLeft w:val="0"/>
                      <w:marRight w:val="0"/>
                      <w:marTop w:val="0"/>
                      <w:marBottom w:val="0"/>
                      <w:divBdr>
                        <w:top w:val="single" w:sz="2" w:space="0" w:color="C0C1C6"/>
                        <w:left w:val="single" w:sz="2" w:space="0" w:color="C0C1C6"/>
                        <w:bottom w:val="single" w:sz="2" w:space="0" w:color="C0C1C6"/>
                        <w:right w:val="single" w:sz="2" w:space="0" w:color="C0C1C6"/>
                      </w:divBdr>
                      <w:divsChild>
                        <w:div w:id="56730243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34461297">
          <w:marLeft w:val="0"/>
          <w:marRight w:val="0"/>
          <w:marTop w:val="0"/>
          <w:marBottom w:val="0"/>
          <w:divBdr>
            <w:top w:val="single" w:sz="2" w:space="0" w:color="C0C1C6"/>
            <w:left w:val="single" w:sz="2" w:space="0" w:color="C0C1C6"/>
            <w:bottom w:val="single" w:sz="2" w:space="0" w:color="C0C1C6"/>
            <w:right w:val="single" w:sz="2" w:space="0" w:color="C0C1C6"/>
          </w:divBdr>
        </w:div>
        <w:div w:id="13459398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20783630">
      <w:bodyDiv w:val="1"/>
      <w:marLeft w:val="0"/>
      <w:marRight w:val="0"/>
      <w:marTop w:val="0"/>
      <w:marBottom w:val="0"/>
      <w:divBdr>
        <w:top w:val="none" w:sz="0" w:space="0" w:color="auto"/>
        <w:left w:val="none" w:sz="0" w:space="0" w:color="auto"/>
        <w:bottom w:val="none" w:sz="0" w:space="0" w:color="auto"/>
        <w:right w:val="none" w:sz="0" w:space="0" w:color="auto"/>
      </w:divBdr>
    </w:div>
    <w:div w:id="815727243">
      <w:bodyDiv w:val="1"/>
      <w:marLeft w:val="0"/>
      <w:marRight w:val="0"/>
      <w:marTop w:val="0"/>
      <w:marBottom w:val="0"/>
      <w:divBdr>
        <w:top w:val="none" w:sz="0" w:space="0" w:color="auto"/>
        <w:left w:val="none" w:sz="0" w:space="0" w:color="auto"/>
        <w:bottom w:val="none" w:sz="0" w:space="0" w:color="auto"/>
        <w:right w:val="none" w:sz="0" w:space="0" w:color="auto"/>
      </w:divBdr>
    </w:div>
    <w:div w:id="874346842">
      <w:bodyDiv w:val="1"/>
      <w:marLeft w:val="0"/>
      <w:marRight w:val="0"/>
      <w:marTop w:val="0"/>
      <w:marBottom w:val="0"/>
      <w:divBdr>
        <w:top w:val="none" w:sz="0" w:space="0" w:color="auto"/>
        <w:left w:val="none" w:sz="0" w:space="0" w:color="auto"/>
        <w:bottom w:val="none" w:sz="0" w:space="0" w:color="auto"/>
        <w:right w:val="none" w:sz="0" w:space="0" w:color="auto"/>
      </w:divBdr>
      <w:divsChild>
        <w:div w:id="1976913903">
          <w:marLeft w:val="0"/>
          <w:marRight w:val="0"/>
          <w:marTop w:val="0"/>
          <w:marBottom w:val="0"/>
          <w:divBdr>
            <w:top w:val="none" w:sz="0" w:space="0" w:color="auto"/>
            <w:left w:val="none" w:sz="0" w:space="0" w:color="auto"/>
            <w:bottom w:val="none" w:sz="0" w:space="0" w:color="auto"/>
            <w:right w:val="none" w:sz="0" w:space="0" w:color="auto"/>
          </w:divBdr>
          <w:divsChild>
            <w:div w:id="17932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7535">
      <w:bodyDiv w:val="1"/>
      <w:marLeft w:val="0"/>
      <w:marRight w:val="0"/>
      <w:marTop w:val="0"/>
      <w:marBottom w:val="0"/>
      <w:divBdr>
        <w:top w:val="none" w:sz="0" w:space="0" w:color="auto"/>
        <w:left w:val="none" w:sz="0" w:space="0" w:color="auto"/>
        <w:bottom w:val="none" w:sz="0" w:space="0" w:color="auto"/>
        <w:right w:val="none" w:sz="0" w:space="0" w:color="auto"/>
      </w:divBdr>
    </w:div>
    <w:div w:id="1335451751">
      <w:bodyDiv w:val="1"/>
      <w:marLeft w:val="0"/>
      <w:marRight w:val="0"/>
      <w:marTop w:val="0"/>
      <w:marBottom w:val="0"/>
      <w:divBdr>
        <w:top w:val="none" w:sz="0" w:space="0" w:color="auto"/>
        <w:left w:val="none" w:sz="0" w:space="0" w:color="auto"/>
        <w:bottom w:val="none" w:sz="0" w:space="0" w:color="auto"/>
        <w:right w:val="none" w:sz="0" w:space="0" w:color="auto"/>
      </w:divBdr>
    </w:div>
    <w:div w:id="1503662214">
      <w:bodyDiv w:val="1"/>
      <w:marLeft w:val="0"/>
      <w:marRight w:val="0"/>
      <w:marTop w:val="0"/>
      <w:marBottom w:val="0"/>
      <w:divBdr>
        <w:top w:val="none" w:sz="0" w:space="0" w:color="auto"/>
        <w:left w:val="none" w:sz="0" w:space="0" w:color="auto"/>
        <w:bottom w:val="none" w:sz="0" w:space="0" w:color="auto"/>
        <w:right w:val="none" w:sz="0" w:space="0" w:color="auto"/>
      </w:divBdr>
    </w:div>
    <w:div w:id="1579631351">
      <w:bodyDiv w:val="1"/>
      <w:marLeft w:val="0"/>
      <w:marRight w:val="0"/>
      <w:marTop w:val="0"/>
      <w:marBottom w:val="0"/>
      <w:divBdr>
        <w:top w:val="none" w:sz="0" w:space="0" w:color="auto"/>
        <w:left w:val="none" w:sz="0" w:space="0" w:color="auto"/>
        <w:bottom w:val="none" w:sz="0" w:space="0" w:color="auto"/>
        <w:right w:val="none" w:sz="0" w:space="0" w:color="auto"/>
      </w:divBdr>
    </w:div>
    <w:div w:id="1815020354">
      <w:bodyDiv w:val="1"/>
      <w:marLeft w:val="0"/>
      <w:marRight w:val="0"/>
      <w:marTop w:val="0"/>
      <w:marBottom w:val="0"/>
      <w:divBdr>
        <w:top w:val="none" w:sz="0" w:space="0" w:color="auto"/>
        <w:left w:val="none" w:sz="0" w:space="0" w:color="auto"/>
        <w:bottom w:val="none" w:sz="0" w:space="0" w:color="auto"/>
        <w:right w:val="none" w:sz="0" w:space="0" w:color="auto"/>
      </w:divBdr>
    </w:div>
    <w:div w:id="1852840767">
      <w:bodyDiv w:val="1"/>
      <w:marLeft w:val="0"/>
      <w:marRight w:val="0"/>
      <w:marTop w:val="0"/>
      <w:marBottom w:val="0"/>
      <w:divBdr>
        <w:top w:val="none" w:sz="0" w:space="0" w:color="auto"/>
        <w:left w:val="none" w:sz="0" w:space="0" w:color="auto"/>
        <w:bottom w:val="none" w:sz="0" w:space="0" w:color="auto"/>
        <w:right w:val="none" w:sz="0" w:space="0" w:color="auto"/>
      </w:divBdr>
    </w:div>
    <w:div w:id="1869759592">
      <w:bodyDiv w:val="1"/>
      <w:marLeft w:val="0"/>
      <w:marRight w:val="0"/>
      <w:marTop w:val="0"/>
      <w:marBottom w:val="0"/>
      <w:divBdr>
        <w:top w:val="none" w:sz="0" w:space="0" w:color="auto"/>
        <w:left w:val="none" w:sz="0" w:space="0" w:color="auto"/>
        <w:bottom w:val="none" w:sz="0" w:space="0" w:color="auto"/>
        <w:right w:val="none" w:sz="0" w:space="0" w:color="auto"/>
      </w:divBdr>
    </w:div>
    <w:div w:id="2032490912">
      <w:bodyDiv w:val="1"/>
      <w:marLeft w:val="0"/>
      <w:marRight w:val="0"/>
      <w:marTop w:val="0"/>
      <w:marBottom w:val="0"/>
      <w:divBdr>
        <w:top w:val="none" w:sz="0" w:space="0" w:color="auto"/>
        <w:left w:val="none" w:sz="0" w:space="0" w:color="auto"/>
        <w:bottom w:val="none" w:sz="0" w:space="0" w:color="auto"/>
        <w:right w:val="none" w:sz="0" w:space="0" w:color="auto"/>
      </w:divBdr>
      <w:divsChild>
        <w:div w:id="1804274498">
          <w:marLeft w:val="0"/>
          <w:marRight w:val="0"/>
          <w:marTop w:val="0"/>
          <w:marBottom w:val="0"/>
          <w:divBdr>
            <w:top w:val="single" w:sz="2" w:space="0" w:color="C0C1C6"/>
            <w:left w:val="single" w:sz="2" w:space="0" w:color="C0C1C6"/>
            <w:bottom w:val="single" w:sz="2" w:space="0" w:color="C0C1C6"/>
            <w:right w:val="single" w:sz="2" w:space="0" w:color="C0C1C6"/>
          </w:divBdr>
        </w:div>
        <w:div w:id="1578397828">
          <w:marLeft w:val="0"/>
          <w:marRight w:val="0"/>
          <w:marTop w:val="0"/>
          <w:marBottom w:val="0"/>
          <w:divBdr>
            <w:top w:val="single" w:sz="2" w:space="0" w:color="C0C1C6"/>
            <w:left w:val="single" w:sz="2" w:space="0" w:color="C0C1C6"/>
            <w:bottom w:val="single" w:sz="2" w:space="0" w:color="C0C1C6"/>
            <w:right w:val="single" w:sz="2" w:space="0" w:color="C0C1C6"/>
          </w:divBdr>
        </w:div>
        <w:div w:id="250552797">
          <w:marLeft w:val="0"/>
          <w:marRight w:val="0"/>
          <w:marTop w:val="0"/>
          <w:marBottom w:val="0"/>
          <w:divBdr>
            <w:top w:val="single" w:sz="2" w:space="0" w:color="C0C1C6"/>
            <w:left w:val="single" w:sz="2" w:space="0" w:color="C0C1C6"/>
            <w:bottom w:val="single" w:sz="2" w:space="0" w:color="C0C1C6"/>
            <w:right w:val="single" w:sz="2" w:space="0" w:color="C0C1C6"/>
          </w:divBdr>
          <w:divsChild>
            <w:div w:id="1577976045">
              <w:marLeft w:val="0"/>
              <w:marRight w:val="0"/>
              <w:marTop w:val="0"/>
              <w:marBottom w:val="0"/>
              <w:divBdr>
                <w:top w:val="single" w:sz="2" w:space="0" w:color="C0C1C6"/>
                <w:left w:val="single" w:sz="2" w:space="0" w:color="C0C1C6"/>
                <w:bottom w:val="single" w:sz="2" w:space="0" w:color="C0C1C6"/>
                <w:right w:val="single" w:sz="2" w:space="0" w:color="C0C1C6"/>
              </w:divBdr>
              <w:divsChild>
                <w:div w:id="1482382664">
                  <w:marLeft w:val="0"/>
                  <w:marRight w:val="0"/>
                  <w:marTop w:val="0"/>
                  <w:marBottom w:val="0"/>
                  <w:divBdr>
                    <w:top w:val="single" w:sz="6" w:space="0" w:color="auto"/>
                    <w:left w:val="single" w:sz="6" w:space="0" w:color="auto"/>
                    <w:bottom w:val="single" w:sz="6" w:space="0" w:color="auto"/>
                    <w:right w:val="single" w:sz="6" w:space="0" w:color="auto"/>
                  </w:divBdr>
                  <w:divsChild>
                    <w:div w:id="872233447">
                      <w:marLeft w:val="0"/>
                      <w:marRight w:val="0"/>
                      <w:marTop w:val="0"/>
                      <w:marBottom w:val="0"/>
                      <w:divBdr>
                        <w:top w:val="single" w:sz="2" w:space="0" w:color="C0C1C6"/>
                        <w:left w:val="single" w:sz="2" w:space="0" w:color="C0C1C6"/>
                        <w:bottom w:val="single" w:sz="2" w:space="0" w:color="C0C1C6"/>
                        <w:right w:val="single" w:sz="2" w:space="0" w:color="C0C1C6"/>
                      </w:divBdr>
                    </w:div>
                    <w:div w:id="15178828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62846876">
                  <w:marLeft w:val="0"/>
                  <w:marRight w:val="0"/>
                  <w:marTop w:val="0"/>
                  <w:marBottom w:val="0"/>
                  <w:divBdr>
                    <w:top w:val="single" w:sz="6" w:space="0" w:color="auto"/>
                    <w:left w:val="single" w:sz="6" w:space="0" w:color="auto"/>
                    <w:bottom w:val="single" w:sz="6" w:space="0" w:color="auto"/>
                    <w:right w:val="single" w:sz="6" w:space="0" w:color="auto"/>
                  </w:divBdr>
                  <w:divsChild>
                    <w:div w:id="1977563134">
                      <w:marLeft w:val="0"/>
                      <w:marRight w:val="0"/>
                      <w:marTop w:val="0"/>
                      <w:marBottom w:val="0"/>
                      <w:divBdr>
                        <w:top w:val="single" w:sz="2" w:space="0" w:color="C0C1C6"/>
                        <w:left w:val="single" w:sz="2" w:space="0" w:color="C0C1C6"/>
                        <w:bottom w:val="single" w:sz="2" w:space="0" w:color="C0C1C6"/>
                        <w:right w:val="single" w:sz="2" w:space="0" w:color="C0C1C6"/>
                      </w:divBdr>
                      <w:divsChild>
                        <w:div w:id="62528124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09315864">
          <w:marLeft w:val="0"/>
          <w:marRight w:val="0"/>
          <w:marTop w:val="0"/>
          <w:marBottom w:val="0"/>
          <w:divBdr>
            <w:top w:val="single" w:sz="2" w:space="0" w:color="C0C1C6"/>
            <w:left w:val="single" w:sz="2" w:space="0" w:color="C0C1C6"/>
            <w:bottom w:val="single" w:sz="2" w:space="0" w:color="C0C1C6"/>
            <w:right w:val="single" w:sz="2" w:space="0" w:color="C0C1C6"/>
          </w:divBdr>
        </w:div>
        <w:div w:id="2097624765">
          <w:marLeft w:val="0"/>
          <w:marRight w:val="0"/>
          <w:marTop w:val="0"/>
          <w:marBottom w:val="0"/>
          <w:divBdr>
            <w:top w:val="single" w:sz="2" w:space="0" w:color="C0C1C6"/>
            <w:left w:val="single" w:sz="2" w:space="0" w:color="C0C1C6"/>
            <w:bottom w:val="single" w:sz="2" w:space="0" w:color="C0C1C6"/>
            <w:right w:val="single" w:sz="2" w:space="0" w:color="C0C1C6"/>
          </w:divBdr>
        </w:div>
        <w:div w:id="55400872">
          <w:marLeft w:val="0"/>
          <w:marRight w:val="0"/>
          <w:marTop w:val="0"/>
          <w:marBottom w:val="0"/>
          <w:divBdr>
            <w:top w:val="single" w:sz="2" w:space="0" w:color="C0C1C6"/>
            <w:left w:val="single" w:sz="2" w:space="0" w:color="C0C1C6"/>
            <w:bottom w:val="single" w:sz="2" w:space="0" w:color="C0C1C6"/>
            <w:right w:val="single" w:sz="2" w:space="0" w:color="C0C1C6"/>
          </w:divBdr>
        </w:div>
        <w:div w:id="711542956">
          <w:marLeft w:val="0"/>
          <w:marRight w:val="0"/>
          <w:marTop w:val="0"/>
          <w:marBottom w:val="0"/>
          <w:divBdr>
            <w:top w:val="single" w:sz="2" w:space="0" w:color="C0C1C6"/>
            <w:left w:val="single" w:sz="2" w:space="0" w:color="C0C1C6"/>
            <w:bottom w:val="single" w:sz="2" w:space="0" w:color="C0C1C6"/>
            <w:right w:val="single" w:sz="2" w:space="0" w:color="C0C1C6"/>
          </w:divBdr>
        </w:div>
        <w:div w:id="739596245">
          <w:marLeft w:val="0"/>
          <w:marRight w:val="0"/>
          <w:marTop w:val="0"/>
          <w:marBottom w:val="0"/>
          <w:divBdr>
            <w:top w:val="single" w:sz="2" w:space="0" w:color="C0C1C6"/>
            <w:left w:val="single" w:sz="2" w:space="0" w:color="C0C1C6"/>
            <w:bottom w:val="single" w:sz="2" w:space="0" w:color="C0C1C6"/>
            <w:right w:val="single" w:sz="2" w:space="0" w:color="C0C1C6"/>
          </w:divBdr>
          <w:divsChild>
            <w:div w:id="533270457">
              <w:marLeft w:val="0"/>
              <w:marRight w:val="0"/>
              <w:marTop w:val="0"/>
              <w:marBottom w:val="0"/>
              <w:divBdr>
                <w:top w:val="single" w:sz="2" w:space="0" w:color="C0C1C6"/>
                <w:left w:val="single" w:sz="2" w:space="0" w:color="C0C1C6"/>
                <w:bottom w:val="single" w:sz="2" w:space="0" w:color="C0C1C6"/>
                <w:right w:val="single" w:sz="2" w:space="0" w:color="C0C1C6"/>
              </w:divBdr>
              <w:divsChild>
                <w:div w:id="1927105738">
                  <w:marLeft w:val="0"/>
                  <w:marRight w:val="0"/>
                  <w:marTop w:val="0"/>
                  <w:marBottom w:val="0"/>
                  <w:divBdr>
                    <w:top w:val="single" w:sz="6" w:space="0" w:color="auto"/>
                    <w:left w:val="single" w:sz="6" w:space="0" w:color="auto"/>
                    <w:bottom w:val="single" w:sz="6" w:space="0" w:color="auto"/>
                    <w:right w:val="single" w:sz="6" w:space="0" w:color="auto"/>
                  </w:divBdr>
                  <w:divsChild>
                    <w:div w:id="302004135">
                      <w:marLeft w:val="0"/>
                      <w:marRight w:val="0"/>
                      <w:marTop w:val="0"/>
                      <w:marBottom w:val="0"/>
                      <w:divBdr>
                        <w:top w:val="single" w:sz="2" w:space="0" w:color="C0C1C6"/>
                        <w:left w:val="single" w:sz="2" w:space="0" w:color="C0C1C6"/>
                        <w:bottom w:val="single" w:sz="2" w:space="0" w:color="C0C1C6"/>
                        <w:right w:val="single" w:sz="2" w:space="0" w:color="C0C1C6"/>
                      </w:divBdr>
                    </w:div>
                    <w:div w:id="5906264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24957096">
                  <w:marLeft w:val="0"/>
                  <w:marRight w:val="0"/>
                  <w:marTop w:val="0"/>
                  <w:marBottom w:val="0"/>
                  <w:divBdr>
                    <w:top w:val="single" w:sz="6" w:space="0" w:color="auto"/>
                    <w:left w:val="single" w:sz="6" w:space="0" w:color="auto"/>
                    <w:bottom w:val="single" w:sz="6" w:space="0" w:color="auto"/>
                    <w:right w:val="single" w:sz="6" w:space="0" w:color="auto"/>
                  </w:divBdr>
                  <w:divsChild>
                    <w:div w:id="1438019667">
                      <w:marLeft w:val="0"/>
                      <w:marRight w:val="0"/>
                      <w:marTop w:val="0"/>
                      <w:marBottom w:val="0"/>
                      <w:divBdr>
                        <w:top w:val="single" w:sz="2" w:space="0" w:color="C0C1C6"/>
                        <w:left w:val="single" w:sz="2" w:space="0" w:color="C0C1C6"/>
                        <w:bottom w:val="single" w:sz="2" w:space="0" w:color="C0C1C6"/>
                        <w:right w:val="single" w:sz="2" w:space="0" w:color="C0C1C6"/>
                      </w:divBdr>
                      <w:divsChild>
                        <w:div w:id="208714647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731778620">
          <w:marLeft w:val="0"/>
          <w:marRight w:val="0"/>
          <w:marTop w:val="0"/>
          <w:marBottom w:val="0"/>
          <w:divBdr>
            <w:top w:val="single" w:sz="2" w:space="0" w:color="C0C1C6"/>
            <w:left w:val="single" w:sz="2" w:space="0" w:color="C0C1C6"/>
            <w:bottom w:val="single" w:sz="2" w:space="0" w:color="C0C1C6"/>
            <w:right w:val="single" w:sz="2" w:space="0" w:color="C0C1C6"/>
          </w:divBdr>
        </w:div>
        <w:div w:id="195239552">
          <w:marLeft w:val="0"/>
          <w:marRight w:val="0"/>
          <w:marTop w:val="0"/>
          <w:marBottom w:val="0"/>
          <w:divBdr>
            <w:top w:val="single" w:sz="2" w:space="0" w:color="C0C1C6"/>
            <w:left w:val="single" w:sz="2" w:space="0" w:color="C0C1C6"/>
            <w:bottom w:val="single" w:sz="2" w:space="0" w:color="C0C1C6"/>
            <w:right w:val="single" w:sz="2" w:space="0" w:color="C0C1C6"/>
          </w:divBdr>
        </w:div>
        <w:div w:id="839857560">
          <w:marLeft w:val="0"/>
          <w:marRight w:val="0"/>
          <w:marTop w:val="0"/>
          <w:marBottom w:val="0"/>
          <w:divBdr>
            <w:top w:val="single" w:sz="2" w:space="0" w:color="C0C1C6"/>
            <w:left w:val="single" w:sz="2" w:space="0" w:color="C0C1C6"/>
            <w:bottom w:val="single" w:sz="2" w:space="0" w:color="C0C1C6"/>
            <w:right w:val="single" w:sz="2" w:space="0" w:color="C0C1C6"/>
          </w:divBdr>
        </w:div>
        <w:div w:id="553128329">
          <w:marLeft w:val="0"/>
          <w:marRight w:val="0"/>
          <w:marTop w:val="0"/>
          <w:marBottom w:val="0"/>
          <w:divBdr>
            <w:top w:val="single" w:sz="2" w:space="0" w:color="C0C1C6"/>
            <w:left w:val="single" w:sz="2" w:space="0" w:color="C0C1C6"/>
            <w:bottom w:val="single" w:sz="2" w:space="0" w:color="C0C1C6"/>
            <w:right w:val="single" w:sz="2" w:space="0" w:color="C0C1C6"/>
          </w:divBdr>
        </w:div>
        <w:div w:id="113402755">
          <w:marLeft w:val="0"/>
          <w:marRight w:val="0"/>
          <w:marTop w:val="0"/>
          <w:marBottom w:val="0"/>
          <w:divBdr>
            <w:top w:val="single" w:sz="2" w:space="0" w:color="C0C1C6"/>
            <w:left w:val="single" w:sz="2" w:space="0" w:color="C0C1C6"/>
            <w:bottom w:val="single" w:sz="2" w:space="0" w:color="C0C1C6"/>
            <w:right w:val="single" w:sz="2" w:space="0" w:color="C0C1C6"/>
          </w:divBdr>
          <w:divsChild>
            <w:div w:id="1155877737">
              <w:marLeft w:val="0"/>
              <w:marRight w:val="0"/>
              <w:marTop w:val="0"/>
              <w:marBottom w:val="0"/>
              <w:divBdr>
                <w:top w:val="single" w:sz="2" w:space="0" w:color="C0C1C6"/>
                <w:left w:val="single" w:sz="2" w:space="0" w:color="C0C1C6"/>
                <w:bottom w:val="single" w:sz="2" w:space="0" w:color="C0C1C6"/>
                <w:right w:val="single" w:sz="2" w:space="0" w:color="C0C1C6"/>
              </w:divBdr>
              <w:divsChild>
                <w:div w:id="1653946870">
                  <w:marLeft w:val="0"/>
                  <w:marRight w:val="0"/>
                  <w:marTop w:val="0"/>
                  <w:marBottom w:val="0"/>
                  <w:divBdr>
                    <w:top w:val="single" w:sz="6" w:space="0" w:color="auto"/>
                    <w:left w:val="single" w:sz="6" w:space="0" w:color="auto"/>
                    <w:bottom w:val="single" w:sz="6" w:space="0" w:color="auto"/>
                    <w:right w:val="single" w:sz="6" w:space="0" w:color="auto"/>
                  </w:divBdr>
                  <w:divsChild>
                    <w:div w:id="1082987231">
                      <w:marLeft w:val="0"/>
                      <w:marRight w:val="0"/>
                      <w:marTop w:val="0"/>
                      <w:marBottom w:val="0"/>
                      <w:divBdr>
                        <w:top w:val="single" w:sz="2" w:space="0" w:color="C0C1C6"/>
                        <w:left w:val="single" w:sz="2" w:space="0" w:color="C0C1C6"/>
                        <w:bottom w:val="single" w:sz="2" w:space="0" w:color="C0C1C6"/>
                        <w:right w:val="single" w:sz="2" w:space="0" w:color="C0C1C6"/>
                      </w:divBdr>
                    </w:div>
                    <w:div w:id="357838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68170501">
                  <w:marLeft w:val="0"/>
                  <w:marRight w:val="0"/>
                  <w:marTop w:val="0"/>
                  <w:marBottom w:val="0"/>
                  <w:divBdr>
                    <w:top w:val="single" w:sz="6" w:space="0" w:color="auto"/>
                    <w:left w:val="single" w:sz="6" w:space="0" w:color="auto"/>
                    <w:bottom w:val="single" w:sz="6" w:space="0" w:color="auto"/>
                    <w:right w:val="single" w:sz="6" w:space="0" w:color="auto"/>
                  </w:divBdr>
                  <w:divsChild>
                    <w:div w:id="800996772">
                      <w:marLeft w:val="0"/>
                      <w:marRight w:val="0"/>
                      <w:marTop w:val="0"/>
                      <w:marBottom w:val="0"/>
                      <w:divBdr>
                        <w:top w:val="single" w:sz="2" w:space="0" w:color="C0C1C6"/>
                        <w:left w:val="single" w:sz="2" w:space="0" w:color="C0C1C6"/>
                        <w:bottom w:val="single" w:sz="2" w:space="0" w:color="C0C1C6"/>
                        <w:right w:val="single" w:sz="2" w:space="0" w:color="C0C1C6"/>
                      </w:divBdr>
                      <w:divsChild>
                        <w:div w:id="96057315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15515093">
          <w:marLeft w:val="0"/>
          <w:marRight w:val="0"/>
          <w:marTop w:val="0"/>
          <w:marBottom w:val="0"/>
          <w:divBdr>
            <w:top w:val="single" w:sz="2" w:space="0" w:color="C0C1C6"/>
            <w:left w:val="single" w:sz="2" w:space="0" w:color="C0C1C6"/>
            <w:bottom w:val="single" w:sz="2" w:space="0" w:color="C0C1C6"/>
            <w:right w:val="single" w:sz="2" w:space="0" w:color="C0C1C6"/>
          </w:divBdr>
        </w:div>
        <w:div w:id="33848080">
          <w:marLeft w:val="0"/>
          <w:marRight w:val="0"/>
          <w:marTop w:val="0"/>
          <w:marBottom w:val="0"/>
          <w:divBdr>
            <w:top w:val="single" w:sz="2" w:space="0" w:color="C0C1C6"/>
            <w:left w:val="single" w:sz="2" w:space="0" w:color="C0C1C6"/>
            <w:bottom w:val="single" w:sz="2" w:space="0" w:color="C0C1C6"/>
            <w:right w:val="single" w:sz="2" w:space="0" w:color="C0C1C6"/>
          </w:divBdr>
        </w:div>
        <w:div w:id="1164903861">
          <w:marLeft w:val="0"/>
          <w:marRight w:val="0"/>
          <w:marTop w:val="0"/>
          <w:marBottom w:val="0"/>
          <w:divBdr>
            <w:top w:val="single" w:sz="2" w:space="0" w:color="C0C1C6"/>
            <w:left w:val="single" w:sz="2" w:space="0" w:color="C0C1C6"/>
            <w:bottom w:val="single" w:sz="2" w:space="0" w:color="C0C1C6"/>
            <w:right w:val="single" w:sz="2" w:space="0" w:color="C0C1C6"/>
          </w:divBdr>
        </w:div>
        <w:div w:id="1873881653">
          <w:marLeft w:val="0"/>
          <w:marRight w:val="0"/>
          <w:marTop w:val="0"/>
          <w:marBottom w:val="0"/>
          <w:divBdr>
            <w:top w:val="single" w:sz="2" w:space="0" w:color="C0C1C6"/>
            <w:left w:val="single" w:sz="2" w:space="0" w:color="C0C1C6"/>
            <w:bottom w:val="single" w:sz="2" w:space="0" w:color="C0C1C6"/>
            <w:right w:val="single" w:sz="2" w:space="0" w:color="C0C1C6"/>
          </w:divBdr>
        </w:div>
        <w:div w:id="988290789">
          <w:marLeft w:val="0"/>
          <w:marRight w:val="0"/>
          <w:marTop w:val="0"/>
          <w:marBottom w:val="0"/>
          <w:divBdr>
            <w:top w:val="single" w:sz="2" w:space="0" w:color="C0C1C6"/>
            <w:left w:val="single" w:sz="2" w:space="0" w:color="C0C1C6"/>
            <w:bottom w:val="single" w:sz="2" w:space="0" w:color="C0C1C6"/>
            <w:right w:val="single" w:sz="2" w:space="0" w:color="C0C1C6"/>
          </w:divBdr>
          <w:divsChild>
            <w:div w:id="1488981231">
              <w:marLeft w:val="0"/>
              <w:marRight w:val="0"/>
              <w:marTop w:val="0"/>
              <w:marBottom w:val="0"/>
              <w:divBdr>
                <w:top w:val="single" w:sz="2" w:space="0" w:color="C0C1C6"/>
                <w:left w:val="single" w:sz="2" w:space="0" w:color="C0C1C6"/>
                <w:bottom w:val="single" w:sz="2" w:space="0" w:color="C0C1C6"/>
                <w:right w:val="single" w:sz="2" w:space="0" w:color="C0C1C6"/>
              </w:divBdr>
              <w:divsChild>
                <w:div w:id="915091442">
                  <w:marLeft w:val="0"/>
                  <w:marRight w:val="0"/>
                  <w:marTop w:val="0"/>
                  <w:marBottom w:val="0"/>
                  <w:divBdr>
                    <w:top w:val="single" w:sz="6" w:space="0" w:color="auto"/>
                    <w:left w:val="single" w:sz="6" w:space="0" w:color="auto"/>
                    <w:bottom w:val="single" w:sz="6" w:space="0" w:color="auto"/>
                    <w:right w:val="single" w:sz="6" w:space="0" w:color="auto"/>
                  </w:divBdr>
                  <w:divsChild>
                    <w:div w:id="1347904412">
                      <w:marLeft w:val="0"/>
                      <w:marRight w:val="0"/>
                      <w:marTop w:val="0"/>
                      <w:marBottom w:val="0"/>
                      <w:divBdr>
                        <w:top w:val="single" w:sz="2" w:space="0" w:color="C0C1C6"/>
                        <w:left w:val="single" w:sz="2" w:space="0" w:color="C0C1C6"/>
                        <w:bottom w:val="single" w:sz="2" w:space="0" w:color="C0C1C6"/>
                        <w:right w:val="single" w:sz="2" w:space="0" w:color="C0C1C6"/>
                      </w:divBdr>
                    </w:div>
                    <w:div w:id="2642721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67078440">
                  <w:marLeft w:val="0"/>
                  <w:marRight w:val="0"/>
                  <w:marTop w:val="0"/>
                  <w:marBottom w:val="0"/>
                  <w:divBdr>
                    <w:top w:val="single" w:sz="6" w:space="0" w:color="auto"/>
                    <w:left w:val="single" w:sz="6" w:space="0" w:color="auto"/>
                    <w:bottom w:val="single" w:sz="6" w:space="0" w:color="auto"/>
                    <w:right w:val="single" w:sz="6" w:space="0" w:color="auto"/>
                  </w:divBdr>
                  <w:divsChild>
                    <w:div w:id="1708947551">
                      <w:marLeft w:val="0"/>
                      <w:marRight w:val="0"/>
                      <w:marTop w:val="0"/>
                      <w:marBottom w:val="0"/>
                      <w:divBdr>
                        <w:top w:val="single" w:sz="2" w:space="0" w:color="C0C1C6"/>
                        <w:left w:val="single" w:sz="2" w:space="0" w:color="C0C1C6"/>
                        <w:bottom w:val="single" w:sz="2" w:space="0" w:color="C0C1C6"/>
                        <w:right w:val="single" w:sz="2" w:space="0" w:color="C0C1C6"/>
                      </w:divBdr>
                      <w:divsChild>
                        <w:div w:id="202794730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55293190">
          <w:marLeft w:val="0"/>
          <w:marRight w:val="0"/>
          <w:marTop w:val="0"/>
          <w:marBottom w:val="0"/>
          <w:divBdr>
            <w:top w:val="single" w:sz="2" w:space="0" w:color="C0C1C6"/>
            <w:left w:val="single" w:sz="2" w:space="0" w:color="C0C1C6"/>
            <w:bottom w:val="single" w:sz="2" w:space="0" w:color="C0C1C6"/>
            <w:right w:val="single" w:sz="2" w:space="0" w:color="C0C1C6"/>
          </w:divBdr>
        </w:div>
        <w:div w:id="1238516715">
          <w:marLeft w:val="0"/>
          <w:marRight w:val="0"/>
          <w:marTop w:val="0"/>
          <w:marBottom w:val="0"/>
          <w:divBdr>
            <w:top w:val="single" w:sz="2" w:space="0" w:color="C0C1C6"/>
            <w:left w:val="single" w:sz="2" w:space="0" w:color="C0C1C6"/>
            <w:bottom w:val="single" w:sz="2" w:space="0" w:color="C0C1C6"/>
            <w:right w:val="single" w:sz="2" w:space="0" w:color="C0C1C6"/>
          </w:divBdr>
        </w:div>
        <w:div w:id="599065470">
          <w:marLeft w:val="0"/>
          <w:marRight w:val="0"/>
          <w:marTop w:val="0"/>
          <w:marBottom w:val="0"/>
          <w:divBdr>
            <w:top w:val="single" w:sz="2" w:space="0" w:color="C0C1C6"/>
            <w:left w:val="single" w:sz="2" w:space="0" w:color="C0C1C6"/>
            <w:bottom w:val="single" w:sz="2" w:space="0" w:color="C0C1C6"/>
            <w:right w:val="single" w:sz="2" w:space="0" w:color="C0C1C6"/>
          </w:divBdr>
        </w:div>
        <w:div w:id="1964074048">
          <w:marLeft w:val="0"/>
          <w:marRight w:val="0"/>
          <w:marTop w:val="0"/>
          <w:marBottom w:val="0"/>
          <w:divBdr>
            <w:top w:val="single" w:sz="2" w:space="0" w:color="C0C1C6"/>
            <w:left w:val="single" w:sz="2" w:space="0" w:color="C0C1C6"/>
            <w:bottom w:val="single" w:sz="2" w:space="0" w:color="C0C1C6"/>
            <w:right w:val="single" w:sz="2" w:space="0" w:color="C0C1C6"/>
          </w:divBdr>
        </w:div>
        <w:div w:id="238903419">
          <w:marLeft w:val="0"/>
          <w:marRight w:val="0"/>
          <w:marTop w:val="0"/>
          <w:marBottom w:val="0"/>
          <w:divBdr>
            <w:top w:val="single" w:sz="2" w:space="0" w:color="C0C1C6"/>
            <w:left w:val="single" w:sz="2" w:space="0" w:color="C0C1C6"/>
            <w:bottom w:val="single" w:sz="2" w:space="0" w:color="C0C1C6"/>
            <w:right w:val="single" w:sz="2" w:space="0" w:color="C0C1C6"/>
          </w:divBdr>
          <w:divsChild>
            <w:div w:id="14961860">
              <w:marLeft w:val="0"/>
              <w:marRight w:val="0"/>
              <w:marTop w:val="0"/>
              <w:marBottom w:val="0"/>
              <w:divBdr>
                <w:top w:val="single" w:sz="2" w:space="0" w:color="C0C1C6"/>
                <w:left w:val="single" w:sz="2" w:space="0" w:color="C0C1C6"/>
                <w:bottom w:val="single" w:sz="2" w:space="0" w:color="C0C1C6"/>
                <w:right w:val="single" w:sz="2" w:space="0" w:color="C0C1C6"/>
              </w:divBdr>
              <w:divsChild>
                <w:div w:id="790825377">
                  <w:marLeft w:val="0"/>
                  <w:marRight w:val="0"/>
                  <w:marTop w:val="0"/>
                  <w:marBottom w:val="0"/>
                  <w:divBdr>
                    <w:top w:val="single" w:sz="6" w:space="0" w:color="auto"/>
                    <w:left w:val="single" w:sz="6" w:space="0" w:color="auto"/>
                    <w:bottom w:val="single" w:sz="6" w:space="0" w:color="auto"/>
                    <w:right w:val="single" w:sz="6" w:space="0" w:color="auto"/>
                  </w:divBdr>
                  <w:divsChild>
                    <w:div w:id="362754696">
                      <w:marLeft w:val="0"/>
                      <w:marRight w:val="0"/>
                      <w:marTop w:val="0"/>
                      <w:marBottom w:val="0"/>
                      <w:divBdr>
                        <w:top w:val="single" w:sz="2" w:space="0" w:color="C0C1C6"/>
                        <w:left w:val="single" w:sz="2" w:space="0" w:color="C0C1C6"/>
                        <w:bottom w:val="single" w:sz="2" w:space="0" w:color="C0C1C6"/>
                        <w:right w:val="single" w:sz="2" w:space="0" w:color="C0C1C6"/>
                      </w:divBdr>
                    </w:div>
                    <w:div w:id="7720913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64217669">
                  <w:marLeft w:val="0"/>
                  <w:marRight w:val="0"/>
                  <w:marTop w:val="0"/>
                  <w:marBottom w:val="0"/>
                  <w:divBdr>
                    <w:top w:val="single" w:sz="6" w:space="0" w:color="auto"/>
                    <w:left w:val="single" w:sz="6" w:space="0" w:color="auto"/>
                    <w:bottom w:val="single" w:sz="6" w:space="0" w:color="auto"/>
                    <w:right w:val="single" w:sz="6" w:space="0" w:color="auto"/>
                  </w:divBdr>
                  <w:divsChild>
                    <w:div w:id="1831362889">
                      <w:marLeft w:val="0"/>
                      <w:marRight w:val="0"/>
                      <w:marTop w:val="0"/>
                      <w:marBottom w:val="0"/>
                      <w:divBdr>
                        <w:top w:val="single" w:sz="2" w:space="0" w:color="C0C1C6"/>
                        <w:left w:val="single" w:sz="2" w:space="0" w:color="C0C1C6"/>
                        <w:bottom w:val="single" w:sz="2" w:space="0" w:color="C0C1C6"/>
                        <w:right w:val="single" w:sz="2" w:space="0" w:color="C0C1C6"/>
                      </w:divBdr>
                      <w:divsChild>
                        <w:div w:id="174085842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24579026">
          <w:marLeft w:val="0"/>
          <w:marRight w:val="0"/>
          <w:marTop w:val="0"/>
          <w:marBottom w:val="0"/>
          <w:divBdr>
            <w:top w:val="single" w:sz="2" w:space="0" w:color="C0C1C6"/>
            <w:left w:val="single" w:sz="2" w:space="0" w:color="C0C1C6"/>
            <w:bottom w:val="single" w:sz="2" w:space="0" w:color="C0C1C6"/>
            <w:right w:val="single" w:sz="2" w:space="0" w:color="C0C1C6"/>
          </w:divBdr>
        </w:div>
        <w:div w:id="15368488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60785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28</Pages>
  <Words>2913</Words>
  <Characters>16024</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Dream QWIXX</cp:lastModifiedBy>
  <cp:revision>6</cp:revision>
  <dcterms:created xsi:type="dcterms:W3CDTF">2025-04-26T13:37:00Z</dcterms:created>
  <dcterms:modified xsi:type="dcterms:W3CDTF">2025-04-26T15:27:00Z</dcterms:modified>
  <cp:category/>
</cp:coreProperties>
</file>